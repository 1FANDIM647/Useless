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2169BE">
        <w:trPr>
          <w:jc w:val="center"/>
        </w:trPr>
        <w:tc>
          <w:tcPr>
            <w:tcW w:w="9576" w:type="dxa"/>
          </w:tcPr>
          <w:p w:rsidR="002169BE" w:rsidRDefault="002169BE">
            <w:pPr>
              <w:pStyle w:val="aff9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Название резюме"/>
        <w:tag w:val="Название резюме"/>
        <w:id w:val="703981219"/>
        <w:placeholder>
          <w:docPart w:val="D647E91C0BC54B8E98A12F7F79E137E3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2169BE" w:rsidRDefault="002169BE">
          <w:pPr>
            <w:pStyle w:val="a5"/>
          </w:pPr>
        </w:p>
        <w:tbl>
          <w:tblPr>
            <w:tblStyle w:val="a4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1"/>
            <w:gridCol w:w="9088"/>
          </w:tblGrid>
          <w:tr w:rsidR="002169BE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2169BE" w:rsidRDefault="002169BE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2169BE" w:rsidRPr="00F37689" w:rsidRDefault="00811498">
                <w:pPr>
                  <w:pStyle w:val="af1"/>
                  <w:rPr>
                    <w:color w:val="FFFFFF" w:themeColor="background1"/>
                  </w:rPr>
                </w:pPr>
                <w:r w:rsidRPr="00F37689">
                  <w:rPr>
                    <w:color w:val="FFFFFF" w:themeColor="background1"/>
                    <w:spacing w:val="10"/>
                  </w:rPr>
                  <w:sym w:font="Wingdings 3" w:char="F07D"/>
                </w:r>
                <w:sdt>
                  <w:sdtPr>
                    <w:rPr>
                      <w:color w:val="FFFFFF" w:themeColor="background1"/>
                      <w:shd w:val="clear" w:color="auto" w:fill="000000" w:themeFill="text1"/>
                    </w:rPr>
                    <w:id w:val="10979384"/>
                    <w:placeholder>
                      <w:docPart w:val="D5E196C0477148A9A2CE1FE3C563E8D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A721F">
                      <w:rPr>
                        <w:color w:val="FFFFFF" w:themeColor="background1"/>
                        <w:shd w:val="clear" w:color="auto" w:fill="000000" w:themeFill="text1"/>
                        <w:lang w:val="es-CL"/>
                      </w:rPr>
                      <w:t>Mikhail</w:t>
                    </w:r>
                  </w:sdtContent>
                </w:sdt>
              </w:p>
              <w:p w:rsidR="00442FF6" w:rsidRPr="00F37689" w:rsidRDefault="00442FF6" w:rsidP="00442FF6">
                <w:pPr>
                  <w:pStyle w:val="ad"/>
                  <w:rPr>
                    <w:color w:val="000000" w:themeColor="text1"/>
                    <w:sz w:val="32"/>
                    <w:szCs w:val="32"/>
                  </w:rPr>
                </w:pPr>
                <w:r>
                  <w:rPr>
                    <w:color w:val="000000" w:themeColor="text1"/>
                    <w:sz w:val="32"/>
                    <w:szCs w:val="32"/>
                  </w:rPr>
                  <w:t xml:space="preserve">Докладная записка </w:t>
                </w:r>
              </w:p>
              <w:p w:rsidR="00442FF6" w:rsidRDefault="00442FF6" w:rsidP="00442FF6">
                <w:pPr>
                  <w:pStyle w:val="aff7"/>
                </w:pPr>
                <w:r>
                  <w:t xml:space="preserve">     Кому: Директору центра Н.С Петрову </w:t>
                </w:r>
                <w:r>
                  <w:br/>
                </w:r>
                <w:r>
                  <w:br/>
                  <w:t xml:space="preserve">  </w:t>
                </w:r>
                <w:proofErr w:type="gramStart"/>
                <w:r>
                  <w:t>от</w:t>
                </w:r>
                <w:proofErr w:type="gramEnd"/>
                <w:r>
                  <w:t>: Руководителя сектором аналитики и экспертизы М.</w:t>
                </w:r>
                <w:proofErr w:type="gramStart"/>
                <w:r>
                  <w:t>П</w:t>
                </w:r>
                <w:proofErr w:type="gramEnd"/>
                <w:r>
                  <w:t xml:space="preserve"> </w:t>
                </w:r>
                <w:proofErr w:type="spellStart"/>
                <w:r>
                  <w:t>Спелова</w:t>
                </w:r>
                <w:proofErr w:type="spellEnd"/>
                <w:r>
                  <w:t xml:space="preserve"> </w:t>
                </w:r>
              </w:p>
              <w:p w:rsidR="00442FF6" w:rsidRDefault="00442FF6" w:rsidP="00442FF6">
                <w:pPr>
                  <w:pStyle w:val="af"/>
                </w:pPr>
                <w:r>
                  <w:t xml:space="preserve"> </w:t>
                </w:r>
                <w:r>
                  <w:rPr>
                    <w:rStyle w:val="aff6"/>
                  </w:rPr>
                  <w:t>Дата:  03.11.2002</w:t>
                </w:r>
              </w:p>
              <w:p w:rsidR="008A721F" w:rsidRPr="008A721F" w:rsidRDefault="00442FF6" w:rsidP="008A721F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t xml:space="preserve"> На: О причинах невыполнения сроков экспертизы </w:t>
                </w:r>
                <w:bookmarkStart w:id="0" w:name="_GoBack"/>
                <w:bookmarkEnd w:id="0"/>
              </w:p>
              <w:p w:rsidR="002169BE" w:rsidRDefault="002169BE">
                <w:pPr>
                  <w:pStyle w:val="affa"/>
                </w:pPr>
              </w:p>
              <w:p w:rsidR="002169BE" w:rsidRDefault="002169BE" w:rsidP="00F37689">
                <w:pPr>
                  <w:pStyle w:val="affa"/>
                  <w:rPr>
                    <w:sz w:val="24"/>
                  </w:rPr>
                </w:pPr>
              </w:p>
            </w:tc>
          </w:tr>
        </w:tbl>
        <w:p w:rsidR="002169BE" w:rsidRDefault="008A721F">
          <w:pPr>
            <w:pStyle w:val="a5"/>
          </w:pPr>
        </w:p>
      </w:sdtContent>
    </w:sdt>
    <w:tbl>
      <w:tblPr>
        <w:tblStyle w:val="a4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2169BE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2169BE" w:rsidRDefault="002169BE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42FF6" w:rsidRPr="00442FF6" w:rsidRDefault="00442FF6" w:rsidP="00F37689">
            <w:pPr>
              <w:pStyle w:val="ad"/>
              <w:rPr>
                <w:b w:val="0"/>
                <w:color w:val="000000" w:themeColor="text1"/>
                <w:sz w:val="22"/>
                <w:szCs w:val="22"/>
              </w:rPr>
            </w:pPr>
            <w:r w:rsidRPr="00442FF6">
              <w:rPr>
                <w:b w:val="0"/>
                <w:color w:val="000000" w:themeColor="text1"/>
                <w:sz w:val="22"/>
                <w:szCs w:val="22"/>
              </w:rPr>
              <w:t>Сектор не может завершить в установленные сроки экспертизу проекта маркетингового исследования фирмы «Астра-Н» в связи с отсутствием полных сведений о финансовом состоянии фирмы.</w:t>
            </w:r>
            <w:r w:rsidRPr="00442FF6">
              <w:rPr>
                <w:b w:val="0"/>
                <w:color w:val="000000" w:themeColor="text1"/>
                <w:sz w:val="22"/>
                <w:szCs w:val="22"/>
              </w:rPr>
              <w:br/>
              <w:t xml:space="preserve"> </w:t>
            </w:r>
          </w:p>
          <w:p w:rsidR="00F37689" w:rsidRPr="00442FF6" w:rsidRDefault="00442FF6" w:rsidP="00442FF6">
            <w:pPr>
              <w:pStyle w:val="ad"/>
              <w:rPr>
                <w:b w:val="0"/>
                <w:sz w:val="22"/>
                <w:szCs w:val="22"/>
              </w:rPr>
            </w:pPr>
            <w:r w:rsidRPr="00442FF6">
              <w:rPr>
                <w:b w:val="0"/>
                <w:color w:val="000000" w:themeColor="text1"/>
                <w:sz w:val="22"/>
                <w:szCs w:val="22"/>
              </w:rPr>
              <w:t xml:space="preserve">Прошу дать указания сектору технической документации предоставить полные сведения по данной фирмы </w:t>
            </w:r>
            <w:r w:rsidRPr="00442FF6">
              <w:rPr>
                <w:b w:val="0"/>
                <w:color w:val="000000" w:themeColor="text1"/>
                <w:sz w:val="22"/>
                <w:szCs w:val="22"/>
              </w:rPr>
              <w:br/>
              <w:t xml:space="preserve">   Приложение: протокол о некомплектности технической документации фирмы «Астра-Н»</w:t>
            </w:r>
            <w:r w:rsidRPr="00442FF6">
              <w:rPr>
                <w:b w:val="0"/>
                <w:color w:val="000000" w:themeColor="text1"/>
                <w:sz w:val="22"/>
                <w:szCs w:val="22"/>
              </w:rPr>
              <w:br/>
            </w:r>
            <w:r w:rsidRPr="00442FF6">
              <w:rPr>
                <w:b w:val="0"/>
                <w:color w:val="000000" w:themeColor="text1"/>
                <w:sz w:val="22"/>
                <w:szCs w:val="22"/>
              </w:rPr>
              <w:br/>
            </w:r>
            <w:r w:rsidRPr="00442FF6">
              <w:rPr>
                <w:b w:val="0"/>
                <w:color w:val="000000" w:themeColor="text1"/>
                <w:sz w:val="22"/>
                <w:szCs w:val="22"/>
              </w:rPr>
              <w:br/>
              <w:t xml:space="preserve"> руководитель сектора</w:t>
            </w:r>
            <w:r w:rsidRPr="00442FF6">
              <w:rPr>
                <w:b w:val="0"/>
                <w:color w:val="000000" w:themeColor="text1"/>
                <w:sz w:val="22"/>
                <w:szCs w:val="22"/>
              </w:rPr>
              <w:br/>
              <w:t xml:space="preserve"> аналитики и экспертизы  </w:t>
            </w:r>
            <w:r>
              <w:rPr>
                <w:b w:val="0"/>
                <w:color w:val="000000" w:themeColor="text1"/>
                <w:sz w:val="22"/>
                <w:szCs w:val="22"/>
              </w:rPr>
              <w:t xml:space="preserve"> (подпись)      М.</w:t>
            </w:r>
            <w:proofErr w:type="gramStart"/>
            <w:r>
              <w:rPr>
                <w:b w:val="0"/>
                <w:color w:val="000000" w:themeColor="text1"/>
                <w:sz w:val="22"/>
                <w:szCs w:val="22"/>
              </w:rPr>
              <w:t>П</w:t>
            </w:r>
            <w:proofErr w:type="gramEnd"/>
            <w:r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2"/>
                <w:szCs w:val="22"/>
              </w:rPr>
              <w:t>Спелов</w:t>
            </w:r>
            <w:proofErr w:type="spellEnd"/>
          </w:p>
          <w:p w:rsidR="002169BE" w:rsidRPr="00442FF6" w:rsidRDefault="002169BE">
            <w:pPr>
              <w:pStyle w:val="aff7"/>
              <w:rPr>
                <w:sz w:val="22"/>
                <w:szCs w:val="22"/>
              </w:rPr>
            </w:pPr>
          </w:p>
          <w:p w:rsidR="002169BE" w:rsidRDefault="002169BE"/>
          <w:p w:rsidR="002169BE" w:rsidRDefault="002169BE">
            <w:pPr>
              <w:pStyle w:val="ad"/>
            </w:pPr>
          </w:p>
          <w:p w:rsidR="002169BE" w:rsidRDefault="002169BE" w:rsidP="00442FF6">
            <w:pPr>
              <w:pStyle w:val="a"/>
              <w:numPr>
                <w:ilvl w:val="0"/>
                <w:numId w:val="0"/>
              </w:numPr>
              <w:ind w:left="360"/>
            </w:pPr>
          </w:p>
          <w:p w:rsidR="002169BE" w:rsidRDefault="002169BE">
            <w:pPr>
              <w:pStyle w:val="a"/>
              <w:numPr>
                <w:ilvl w:val="0"/>
                <w:numId w:val="0"/>
              </w:numPr>
            </w:pPr>
          </w:p>
        </w:tc>
      </w:tr>
      <w:tr w:rsidR="00F37689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37689" w:rsidRDefault="00F37689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37689" w:rsidRDefault="00F37689">
            <w:pPr>
              <w:pStyle w:val="ad"/>
              <w:rPr>
                <w:color w:val="000000" w:themeColor="text1"/>
                <w:sz w:val="32"/>
                <w:szCs w:val="32"/>
              </w:rPr>
            </w:pPr>
          </w:p>
        </w:tc>
      </w:tr>
    </w:tbl>
    <w:tbl>
      <w:tblPr>
        <w:tblStyle w:val="a4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2169BE">
        <w:trPr>
          <w:trHeight w:val="576"/>
          <w:jc w:val="center"/>
        </w:trPr>
        <w:tc>
          <w:tcPr>
            <w:tcW w:w="9576" w:type="dxa"/>
          </w:tcPr>
          <w:p w:rsidR="002169BE" w:rsidRDefault="002169BE"/>
        </w:tc>
      </w:tr>
    </w:tbl>
    <w:p w:rsidR="002169BE" w:rsidRDefault="002169BE"/>
    <w:sectPr w:rsidR="002169BE" w:rsidSect="00F376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21F" w:rsidRDefault="008A721F">
      <w:pPr>
        <w:spacing w:after="0" w:line="240" w:lineRule="auto"/>
      </w:pPr>
      <w:r>
        <w:separator/>
      </w:r>
    </w:p>
  </w:endnote>
  <w:endnote w:type="continuationSeparator" w:id="0">
    <w:p w:rsidR="008A721F" w:rsidRDefault="008A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BE" w:rsidRDefault="00811498">
    <w:pPr>
      <w:pStyle w:val="affc"/>
    </w:pPr>
    <w:r>
      <w:rPr>
        <w:color w:val="9FB8CD" w:themeColor="accent2"/>
      </w:rPr>
      <w:sym w:font="Wingdings 3" w:char="F07D"/>
    </w:r>
    <w:r>
      <w:t xml:space="preserve"> Страница </w:t>
    </w:r>
    <w:r w:rsidR="008A721F">
      <w:fldChar w:fldCharType="begin"/>
    </w:r>
    <w:r w:rsidR="008A721F">
      <w:instrText xml:space="preserve"> PAGE  \* Arabic  \* MERGEFORMAT </w:instrText>
    </w:r>
    <w:r w:rsidR="008A721F">
      <w:fldChar w:fldCharType="separate"/>
    </w:r>
    <w:r w:rsidR="00442FF6">
      <w:rPr>
        <w:noProof/>
      </w:rPr>
      <w:t>2</w:t>
    </w:r>
    <w:r w:rsidR="008A721F"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EndPr/>
      <w:sdtContent>
        <w:r>
          <w:t>[Введите свой номер телефона]</w:t>
        </w:r>
      </w:sdtContent>
    </w:sdt>
  </w:p>
  <w:p w:rsidR="002169BE" w:rsidRDefault="002169B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BE" w:rsidRDefault="00811498">
    <w:pPr>
      <w:pStyle w:val="affe"/>
    </w:pPr>
    <w:r>
      <w:rPr>
        <w:color w:val="9FB8CD" w:themeColor="accent2"/>
      </w:rPr>
      <w:sym w:font="Wingdings 3" w:char="F07D"/>
    </w:r>
    <w:r>
      <w:t xml:space="preserve"> Страница </w:t>
    </w:r>
    <w:r w:rsidR="008A721F">
      <w:fldChar w:fldCharType="begin"/>
    </w:r>
    <w:r w:rsidR="008A721F">
      <w:instrText xml:space="preserve"> PAGE  \* Arabic  \* MERGEFORMAT </w:instrText>
    </w:r>
    <w:r w:rsidR="008A721F">
      <w:fldChar w:fldCharType="separate"/>
    </w:r>
    <w:r>
      <w:rPr>
        <w:noProof/>
      </w:rPr>
      <w:t>3</w:t>
    </w:r>
    <w:r w:rsidR="008A721F"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[Введите свой адрес электронной почты]</w:t>
        </w:r>
      </w:sdtContent>
    </w:sdt>
  </w:p>
  <w:p w:rsidR="002169BE" w:rsidRDefault="002169BE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BE" w:rsidRDefault="002169B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21F" w:rsidRDefault="008A721F">
      <w:pPr>
        <w:spacing w:after="0" w:line="240" w:lineRule="auto"/>
      </w:pPr>
      <w:r>
        <w:separator/>
      </w:r>
    </w:p>
  </w:footnote>
  <w:footnote w:type="continuationSeparator" w:id="0">
    <w:p w:rsidR="008A721F" w:rsidRDefault="008A7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BE" w:rsidRDefault="00811498">
    <w:pPr>
      <w:pStyle w:val="affb"/>
      <w:jc w:val="right"/>
    </w:pPr>
    <w:r>
      <w:rPr>
        <w:color w:val="9FB8CD" w:themeColor="accent2"/>
      </w:rPr>
      <w:sym w:font="Wingdings 3" w:char="F07D"/>
    </w:r>
    <w:r>
      <w:t xml:space="preserve"> Резюме: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A721F">
          <w:rPr>
            <w:lang w:val="es-CL"/>
          </w:rPr>
          <w:t>Mikhail</w:t>
        </w:r>
      </w:sdtContent>
    </w:sdt>
  </w:p>
  <w:p w:rsidR="002169BE" w:rsidRDefault="002169B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BE" w:rsidRDefault="00811498">
    <w:pPr>
      <w:pStyle w:val="affd"/>
      <w:jc w:val="left"/>
    </w:pPr>
    <w:r>
      <w:rPr>
        <w:color w:val="9FB8CD" w:themeColor="accent2"/>
      </w:rPr>
      <w:sym w:font="Wingdings 3" w:char="F07D"/>
    </w:r>
    <w:r>
      <w:t xml:space="preserve"> Резюме: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A721F">
          <w:rPr>
            <w:lang w:val="es-CL"/>
          </w:rPr>
          <w:t>Mikhail</w:t>
        </w:r>
      </w:sdtContent>
    </w:sdt>
  </w:p>
  <w:p w:rsidR="002169BE" w:rsidRDefault="002169BE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BE" w:rsidRDefault="002169B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attachedTemplate r:id="rId1"/>
  <w:styleLockQFSet/>
  <w:defaultTabStop w:val="709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1F"/>
    <w:rsid w:val="002169BE"/>
    <w:rsid w:val="00442FF6"/>
    <w:rsid w:val="00811498"/>
    <w:rsid w:val="008A721F"/>
    <w:rsid w:val="00F3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69BE"/>
    <w:rPr>
      <w:rFonts w:eastAsiaTheme="minorEastAsia" w:cstheme="minorBidi"/>
      <w:color w:val="000000" w:themeColor="text1"/>
      <w:sz w:val="20"/>
      <w:szCs w:val="20"/>
      <w:lang w:val="ru-RU"/>
    </w:rPr>
  </w:style>
  <w:style w:type="paragraph" w:styleId="1">
    <w:name w:val="heading 1"/>
    <w:basedOn w:val="a0"/>
    <w:next w:val="a0"/>
    <w:link w:val="10"/>
    <w:uiPriority w:val="9"/>
    <w:semiHidden/>
    <w:unhideWhenUsed/>
    <w:rsid w:val="002169BE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169BE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2169BE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2169B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rsid w:val="002169BE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169BE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169BE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169BE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169BE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rsid w:val="002169BE"/>
    <w:pPr>
      <w:spacing w:after="0" w:line="240" w:lineRule="auto"/>
    </w:pPr>
    <w:rPr>
      <w:rFonts w:eastAsiaTheme="minorEastAsia" w:cstheme="minorBidi"/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basedOn w:val="a0"/>
    <w:link w:val="a6"/>
    <w:uiPriority w:val="99"/>
    <w:qFormat/>
    <w:rsid w:val="002169BE"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rsid w:val="002169BE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2169BE"/>
    <w:rPr>
      <w:color w:val="000000" w:themeColor="text1"/>
      <w:sz w:val="20"/>
    </w:rPr>
  </w:style>
  <w:style w:type="paragraph" w:styleId="a9">
    <w:name w:val="footer"/>
    <w:basedOn w:val="a0"/>
    <w:link w:val="aa"/>
    <w:uiPriority w:val="99"/>
    <w:unhideWhenUsed/>
    <w:rsid w:val="002169BE"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2169BE"/>
    <w:rPr>
      <w:color w:val="000000" w:themeColor="text1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169BE"/>
    <w:rPr>
      <w:rFonts w:hAnsi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2169BE"/>
    <w:rPr>
      <w:rFonts w:eastAsiaTheme="minorEastAsia" w:hAnsi="Tahoma" w:cstheme="minorBidi"/>
      <w:color w:val="000000" w:themeColor="text1"/>
      <w:sz w:val="16"/>
      <w:szCs w:val="16"/>
      <w:lang w:val="ru-RU"/>
    </w:rPr>
  </w:style>
  <w:style w:type="paragraph" w:styleId="a">
    <w:name w:val="List Bullet"/>
    <w:basedOn w:val="a0"/>
    <w:uiPriority w:val="36"/>
    <w:unhideWhenUsed/>
    <w:qFormat/>
    <w:rsid w:val="002169BE"/>
    <w:pPr>
      <w:numPr>
        <w:numId w:val="21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rsid w:val="002169B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af">
    <w:name w:val="Подраздел"/>
    <w:basedOn w:val="a0"/>
    <w:link w:val="af0"/>
    <w:uiPriority w:val="3"/>
    <w:qFormat/>
    <w:rsid w:val="002169BE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22">
    <w:name w:val="Quote"/>
    <w:basedOn w:val="a0"/>
    <w:link w:val="23"/>
    <w:uiPriority w:val="29"/>
    <w:qFormat/>
    <w:rsid w:val="002169BE"/>
    <w:rPr>
      <w:i/>
      <w:iCs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sid w:val="002169BE"/>
    <w:rPr>
      <w:i/>
      <w:iCs/>
      <w:color w:val="7F7F7F" w:themeColor="background1" w:themeShade="7F"/>
      <w:sz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2169BE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af1">
    <w:name w:val="Имя"/>
    <w:basedOn w:val="a5"/>
    <w:link w:val="af2"/>
    <w:uiPriority w:val="1"/>
    <w:qFormat/>
    <w:rsid w:val="002169B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unhideWhenUsed/>
    <w:qFormat/>
    <w:rsid w:val="002169BE"/>
    <w:pPr>
      <w:numPr>
        <w:numId w:val="22"/>
      </w:numPr>
      <w:spacing w:after="120"/>
      <w:contextualSpacing/>
    </w:pPr>
  </w:style>
  <w:style w:type="character" w:styleId="af3">
    <w:name w:val="Hyperlink"/>
    <w:basedOn w:val="a1"/>
    <w:uiPriority w:val="99"/>
    <w:semiHidden/>
    <w:unhideWhenUsed/>
    <w:rsid w:val="002169BE"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sid w:val="002169BE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ru-RU"/>
    </w:rPr>
  </w:style>
  <w:style w:type="paragraph" w:styleId="af5">
    <w:name w:val="caption"/>
    <w:basedOn w:val="a0"/>
    <w:next w:val="a0"/>
    <w:uiPriority w:val="35"/>
    <w:unhideWhenUsed/>
    <w:rsid w:val="002169BE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af6">
    <w:name w:val="Emphasis"/>
    <w:uiPriority w:val="20"/>
    <w:qFormat/>
    <w:rsid w:val="002169BE"/>
    <w:rPr>
      <w:rFonts w:eastAsiaTheme="minorEastAsia" w:cstheme="minorBidi"/>
      <w:b/>
      <w:bCs/>
      <w:i/>
      <w:iCs/>
      <w:spacing w:val="0"/>
      <w:szCs w:val="20"/>
      <w:lang w:val="ru-RU"/>
    </w:rPr>
  </w:style>
  <w:style w:type="character" w:customStyle="1" w:styleId="a6">
    <w:name w:val="Без интервала Знак"/>
    <w:basedOn w:val="a1"/>
    <w:link w:val="a5"/>
    <w:uiPriority w:val="99"/>
    <w:rsid w:val="002169BE"/>
    <w:rPr>
      <w:color w:val="000000" w:themeColor="text1"/>
      <w:sz w:val="20"/>
    </w:rPr>
  </w:style>
  <w:style w:type="character" w:customStyle="1" w:styleId="10">
    <w:name w:val="Заголовок 1 Знак"/>
    <w:basedOn w:val="a1"/>
    <w:link w:val="1"/>
    <w:uiPriority w:val="9"/>
    <w:semiHidden/>
    <w:rsid w:val="002169BE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sid w:val="002169BE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41">
    <w:name w:val="Заголовок 4 Знак"/>
    <w:basedOn w:val="a1"/>
    <w:link w:val="40"/>
    <w:uiPriority w:val="9"/>
    <w:semiHidden/>
    <w:rsid w:val="002169BE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sid w:val="002169B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sid w:val="002169BE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sid w:val="002169BE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sid w:val="002169B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sid w:val="002169BE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sid w:val="002169BE"/>
    <w:rPr>
      <w:b/>
      <w:bCs/>
      <w:i/>
      <w:iCs/>
      <w:color w:val="BAC737" w:themeColor="accent3" w:themeShade="BF"/>
      <w:sz w:val="20"/>
    </w:rPr>
  </w:style>
  <w:style w:type="paragraph" w:styleId="af8">
    <w:name w:val="Intense Quote"/>
    <w:basedOn w:val="a0"/>
    <w:link w:val="af9"/>
    <w:uiPriority w:val="30"/>
    <w:qFormat/>
    <w:rsid w:val="002169BE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sid w:val="002169BE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sid w:val="002169BE"/>
    <w:rPr>
      <w:b/>
      <w:bCs/>
      <w:color w:val="525A7D" w:themeColor="accent1" w:themeShade="BF"/>
      <w:sz w:val="20"/>
      <w:u w:val="single"/>
    </w:rPr>
  </w:style>
  <w:style w:type="paragraph" w:styleId="3">
    <w:name w:val="List Bullet 3"/>
    <w:basedOn w:val="a0"/>
    <w:uiPriority w:val="36"/>
    <w:unhideWhenUsed/>
    <w:qFormat/>
    <w:rsid w:val="002169BE"/>
    <w:pPr>
      <w:numPr>
        <w:numId w:val="23"/>
      </w:numPr>
      <w:spacing w:after="120"/>
      <w:contextualSpacing/>
    </w:pPr>
  </w:style>
  <w:style w:type="paragraph" w:styleId="4">
    <w:name w:val="List Bullet 4"/>
    <w:basedOn w:val="a0"/>
    <w:uiPriority w:val="36"/>
    <w:unhideWhenUsed/>
    <w:qFormat/>
    <w:rsid w:val="002169BE"/>
    <w:pPr>
      <w:numPr>
        <w:numId w:val="24"/>
      </w:numPr>
      <w:spacing w:after="120"/>
      <w:contextualSpacing/>
    </w:pPr>
  </w:style>
  <w:style w:type="paragraph" w:styleId="5">
    <w:name w:val="List Bullet 5"/>
    <w:basedOn w:val="a0"/>
    <w:uiPriority w:val="36"/>
    <w:unhideWhenUsed/>
    <w:qFormat/>
    <w:rsid w:val="002169BE"/>
    <w:pPr>
      <w:numPr>
        <w:numId w:val="25"/>
      </w:numPr>
      <w:spacing w:after="120"/>
      <w:contextualSpacing/>
    </w:pPr>
  </w:style>
  <w:style w:type="character" w:styleId="afb">
    <w:name w:val="Strong"/>
    <w:uiPriority w:val="22"/>
    <w:qFormat/>
    <w:rsid w:val="002169BE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ru-RU"/>
    </w:rPr>
  </w:style>
  <w:style w:type="character" w:styleId="afc">
    <w:name w:val="Subtle Emphasis"/>
    <w:basedOn w:val="a1"/>
    <w:uiPriority w:val="19"/>
    <w:qFormat/>
    <w:rsid w:val="002169BE"/>
    <w:rPr>
      <w:i/>
      <w:iCs/>
      <w:color w:val="737373" w:themeColor="text1" w:themeTint="8C"/>
      <w:kern w:val="16"/>
      <w:sz w:val="20"/>
    </w:rPr>
  </w:style>
  <w:style w:type="character" w:styleId="afd">
    <w:name w:val="Subtle Reference"/>
    <w:basedOn w:val="a1"/>
    <w:uiPriority w:val="31"/>
    <w:qFormat/>
    <w:rsid w:val="002169BE"/>
    <w:rPr>
      <w:color w:val="737373" w:themeColor="text1" w:themeTint="8C"/>
      <w:sz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rsid w:val="002169BE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rsid w:val="002169B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rsid w:val="002169B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rsid w:val="002169B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rsid w:val="002169B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rsid w:val="002169B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rsid w:val="002169B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rsid w:val="002169B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rsid w:val="002169B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afe">
    <w:name w:val="Адрес отправителя"/>
    <w:basedOn w:val="a5"/>
    <w:link w:val="aff"/>
    <w:uiPriority w:val="2"/>
    <w:unhideWhenUsed/>
    <w:qFormat/>
    <w:rsid w:val="002169B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rsid w:val="002169BE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sid w:val="002169BE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rsid w:val="002169BE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aff3">
    <w:name w:val="Название Знак"/>
    <w:basedOn w:val="a1"/>
    <w:link w:val="aff2"/>
    <w:uiPriority w:val="10"/>
    <w:semiHidden/>
    <w:rsid w:val="002169BE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sid w:val="002169BE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sid w:val="002169BE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sid w:val="002169B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2"/>
    <w:rsid w:val="002169B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sid w:val="002169BE"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sid w:val="002169BE"/>
    <w:rPr>
      <w:b w:val="0"/>
      <w:color w:val="727CA3" w:themeColor="accent1"/>
      <w:sz w:val="18"/>
      <w:szCs w:val="18"/>
    </w:rPr>
  </w:style>
  <w:style w:type="paragraph" w:customStyle="1" w:styleId="aff7">
    <w:name w:val="Текст подраздела"/>
    <w:basedOn w:val="a0"/>
    <w:uiPriority w:val="5"/>
    <w:qFormat/>
    <w:rsid w:val="002169BE"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sid w:val="002169B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customStyle="1" w:styleId="aff8">
    <w:name w:val="Нижний колонтитул первой страницы"/>
    <w:basedOn w:val="a9"/>
    <w:uiPriority w:val="34"/>
    <w:rsid w:val="002169B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aff9">
    <w:name w:val="Верхний колонтитул первой страницы"/>
    <w:basedOn w:val="a7"/>
    <w:qFormat/>
    <w:rsid w:val="002169BE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5"/>
    <w:uiPriority w:val="2"/>
    <w:qFormat/>
    <w:rsid w:val="002169B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affb">
    <w:name w:val="Верхний колонтитул левой страницы"/>
    <w:basedOn w:val="a7"/>
    <w:uiPriority w:val="35"/>
    <w:unhideWhenUsed/>
    <w:qFormat/>
    <w:rsid w:val="002169BE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0"/>
    <w:next w:val="af"/>
    <w:uiPriority w:val="35"/>
    <w:unhideWhenUsed/>
    <w:qFormat/>
    <w:rsid w:val="002169BE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affd">
    <w:name w:val="Верхний колонтитул правой страницы"/>
    <w:basedOn w:val="a7"/>
    <w:uiPriority w:val="35"/>
    <w:unhideWhenUsed/>
    <w:qFormat/>
    <w:rsid w:val="002169B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9"/>
    <w:uiPriority w:val="35"/>
    <w:unhideWhenUsed/>
    <w:qFormat/>
    <w:rsid w:val="002169B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afff">
    <w:name w:val="Имя получателя"/>
    <w:basedOn w:val="a5"/>
    <w:uiPriority w:val="1"/>
    <w:qFormat/>
    <w:rsid w:val="002169B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69BE"/>
    <w:rPr>
      <w:rFonts w:eastAsiaTheme="minorEastAsia" w:cstheme="minorBidi"/>
      <w:color w:val="000000" w:themeColor="text1"/>
      <w:sz w:val="20"/>
      <w:szCs w:val="20"/>
      <w:lang w:val="ru-RU"/>
    </w:rPr>
  </w:style>
  <w:style w:type="paragraph" w:styleId="1">
    <w:name w:val="heading 1"/>
    <w:basedOn w:val="a0"/>
    <w:next w:val="a0"/>
    <w:link w:val="10"/>
    <w:uiPriority w:val="9"/>
    <w:semiHidden/>
    <w:unhideWhenUsed/>
    <w:rsid w:val="002169BE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169BE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2169BE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2169B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rsid w:val="002169BE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169BE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169BE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169BE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169BE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rsid w:val="002169BE"/>
    <w:pPr>
      <w:spacing w:after="0" w:line="240" w:lineRule="auto"/>
    </w:pPr>
    <w:rPr>
      <w:rFonts w:eastAsiaTheme="minorEastAsia" w:cstheme="minorBidi"/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basedOn w:val="a0"/>
    <w:link w:val="a6"/>
    <w:uiPriority w:val="99"/>
    <w:qFormat/>
    <w:rsid w:val="002169BE"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rsid w:val="002169BE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2169BE"/>
    <w:rPr>
      <w:color w:val="000000" w:themeColor="text1"/>
      <w:sz w:val="20"/>
    </w:rPr>
  </w:style>
  <w:style w:type="paragraph" w:styleId="a9">
    <w:name w:val="footer"/>
    <w:basedOn w:val="a0"/>
    <w:link w:val="aa"/>
    <w:uiPriority w:val="99"/>
    <w:unhideWhenUsed/>
    <w:rsid w:val="002169BE"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2169BE"/>
    <w:rPr>
      <w:color w:val="000000" w:themeColor="text1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169BE"/>
    <w:rPr>
      <w:rFonts w:hAnsi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2169BE"/>
    <w:rPr>
      <w:rFonts w:eastAsiaTheme="minorEastAsia" w:hAnsi="Tahoma" w:cstheme="minorBidi"/>
      <w:color w:val="000000" w:themeColor="text1"/>
      <w:sz w:val="16"/>
      <w:szCs w:val="16"/>
      <w:lang w:val="ru-RU"/>
    </w:rPr>
  </w:style>
  <w:style w:type="paragraph" w:styleId="a">
    <w:name w:val="List Bullet"/>
    <w:basedOn w:val="a0"/>
    <w:uiPriority w:val="36"/>
    <w:unhideWhenUsed/>
    <w:qFormat/>
    <w:rsid w:val="002169BE"/>
    <w:pPr>
      <w:numPr>
        <w:numId w:val="21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rsid w:val="002169B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af">
    <w:name w:val="Подраздел"/>
    <w:basedOn w:val="a0"/>
    <w:link w:val="af0"/>
    <w:uiPriority w:val="3"/>
    <w:qFormat/>
    <w:rsid w:val="002169BE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22">
    <w:name w:val="Quote"/>
    <w:basedOn w:val="a0"/>
    <w:link w:val="23"/>
    <w:uiPriority w:val="29"/>
    <w:qFormat/>
    <w:rsid w:val="002169BE"/>
    <w:rPr>
      <w:i/>
      <w:iCs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sid w:val="002169BE"/>
    <w:rPr>
      <w:i/>
      <w:iCs/>
      <w:color w:val="7F7F7F" w:themeColor="background1" w:themeShade="7F"/>
      <w:sz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2169BE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af1">
    <w:name w:val="Имя"/>
    <w:basedOn w:val="a5"/>
    <w:link w:val="af2"/>
    <w:uiPriority w:val="1"/>
    <w:qFormat/>
    <w:rsid w:val="002169B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unhideWhenUsed/>
    <w:qFormat/>
    <w:rsid w:val="002169BE"/>
    <w:pPr>
      <w:numPr>
        <w:numId w:val="22"/>
      </w:numPr>
      <w:spacing w:after="120"/>
      <w:contextualSpacing/>
    </w:pPr>
  </w:style>
  <w:style w:type="character" w:styleId="af3">
    <w:name w:val="Hyperlink"/>
    <w:basedOn w:val="a1"/>
    <w:uiPriority w:val="99"/>
    <w:semiHidden/>
    <w:unhideWhenUsed/>
    <w:rsid w:val="002169BE"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sid w:val="002169BE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ru-RU"/>
    </w:rPr>
  </w:style>
  <w:style w:type="paragraph" w:styleId="af5">
    <w:name w:val="caption"/>
    <w:basedOn w:val="a0"/>
    <w:next w:val="a0"/>
    <w:uiPriority w:val="35"/>
    <w:unhideWhenUsed/>
    <w:rsid w:val="002169BE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af6">
    <w:name w:val="Emphasis"/>
    <w:uiPriority w:val="20"/>
    <w:qFormat/>
    <w:rsid w:val="002169BE"/>
    <w:rPr>
      <w:rFonts w:eastAsiaTheme="minorEastAsia" w:cstheme="minorBidi"/>
      <w:b/>
      <w:bCs/>
      <w:i/>
      <w:iCs/>
      <w:spacing w:val="0"/>
      <w:szCs w:val="20"/>
      <w:lang w:val="ru-RU"/>
    </w:rPr>
  </w:style>
  <w:style w:type="character" w:customStyle="1" w:styleId="a6">
    <w:name w:val="Без интервала Знак"/>
    <w:basedOn w:val="a1"/>
    <w:link w:val="a5"/>
    <w:uiPriority w:val="99"/>
    <w:rsid w:val="002169BE"/>
    <w:rPr>
      <w:color w:val="000000" w:themeColor="text1"/>
      <w:sz w:val="20"/>
    </w:rPr>
  </w:style>
  <w:style w:type="character" w:customStyle="1" w:styleId="10">
    <w:name w:val="Заголовок 1 Знак"/>
    <w:basedOn w:val="a1"/>
    <w:link w:val="1"/>
    <w:uiPriority w:val="9"/>
    <w:semiHidden/>
    <w:rsid w:val="002169BE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sid w:val="002169BE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41">
    <w:name w:val="Заголовок 4 Знак"/>
    <w:basedOn w:val="a1"/>
    <w:link w:val="40"/>
    <w:uiPriority w:val="9"/>
    <w:semiHidden/>
    <w:rsid w:val="002169BE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sid w:val="002169B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sid w:val="002169BE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sid w:val="002169BE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sid w:val="002169B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sid w:val="002169BE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sid w:val="002169BE"/>
    <w:rPr>
      <w:b/>
      <w:bCs/>
      <w:i/>
      <w:iCs/>
      <w:color w:val="BAC737" w:themeColor="accent3" w:themeShade="BF"/>
      <w:sz w:val="20"/>
    </w:rPr>
  </w:style>
  <w:style w:type="paragraph" w:styleId="af8">
    <w:name w:val="Intense Quote"/>
    <w:basedOn w:val="a0"/>
    <w:link w:val="af9"/>
    <w:uiPriority w:val="30"/>
    <w:qFormat/>
    <w:rsid w:val="002169BE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sid w:val="002169BE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sid w:val="002169BE"/>
    <w:rPr>
      <w:b/>
      <w:bCs/>
      <w:color w:val="525A7D" w:themeColor="accent1" w:themeShade="BF"/>
      <w:sz w:val="20"/>
      <w:u w:val="single"/>
    </w:rPr>
  </w:style>
  <w:style w:type="paragraph" w:styleId="3">
    <w:name w:val="List Bullet 3"/>
    <w:basedOn w:val="a0"/>
    <w:uiPriority w:val="36"/>
    <w:unhideWhenUsed/>
    <w:qFormat/>
    <w:rsid w:val="002169BE"/>
    <w:pPr>
      <w:numPr>
        <w:numId w:val="23"/>
      </w:numPr>
      <w:spacing w:after="120"/>
      <w:contextualSpacing/>
    </w:pPr>
  </w:style>
  <w:style w:type="paragraph" w:styleId="4">
    <w:name w:val="List Bullet 4"/>
    <w:basedOn w:val="a0"/>
    <w:uiPriority w:val="36"/>
    <w:unhideWhenUsed/>
    <w:qFormat/>
    <w:rsid w:val="002169BE"/>
    <w:pPr>
      <w:numPr>
        <w:numId w:val="24"/>
      </w:numPr>
      <w:spacing w:after="120"/>
      <w:contextualSpacing/>
    </w:pPr>
  </w:style>
  <w:style w:type="paragraph" w:styleId="5">
    <w:name w:val="List Bullet 5"/>
    <w:basedOn w:val="a0"/>
    <w:uiPriority w:val="36"/>
    <w:unhideWhenUsed/>
    <w:qFormat/>
    <w:rsid w:val="002169BE"/>
    <w:pPr>
      <w:numPr>
        <w:numId w:val="25"/>
      </w:numPr>
      <w:spacing w:after="120"/>
      <w:contextualSpacing/>
    </w:pPr>
  </w:style>
  <w:style w:type="character" w:styleId="afb">
    <w:name w:val="Strong"/>
    <w:uiPriority w:val="22"/>
    <w:qFormat/>
    <w:rsid w:val="002169BE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ru-RU"/>
    </w:rPr>
  </w:style>
  <w:style w:type="character" w:styleId="afc">
    <w:name w:val="Subtle Emphasis"/>
    <w:basedOn w:val="a1"/>
    <w:uiPriority w:val="19"/>
    <w:qFormat/>
    <w:rsid w:val="002169BE"/>
    <w:rPr>
      <w:i/>
      <w:iCs/>
      <w:color w:val="737373" w:themeColor="text1" w:themeTint="8C"/>
      <w:kern w:val="16"/>
      <w:sz w:val="20"/>
    </w:rPr>
  </w:style>
  <w:style w:type="character" w:styleId="afd">
    <w:name w:val="Subtle Reference"/>
    <w:basedOn w:val="a1"/>
    <w:uiPriority w:val="31"/>
    <w:qFormat/>
    <w:rsid w:val="002169BE"/>
    <w:rPr>
      <w:color w:val="737373" w:themeColor="text1" w:themeTint="8C"/>
      <w:sz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rsid w:val="002169BE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rsid w:val="002169B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rsid w:val="002169B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rsid w:val="002169B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rsid w:val="002169B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rsid w:val="002169B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rsid w:val="002169B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rsid w:val="002169B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rsid w:val="002169B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afe">
    <w:name w:val="Адрес отправителя"/>
    <w:basedOn w:val="a5"/>
    <w:link w:val="aff"/>
    <w:uiPriority w:val="2"/>
    <w:unhideWhenUsed/>
    <w:qFormat/>
    <w:rsid w:val="002169B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rsid w:val="002169BE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sid w:val="002169BE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rsid w:val="002169BE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aff3">
    <w:name w:val="Название Знак"/>
    <w:basedOn w:val="a1"/>
    <w:link w:val="aff2"/>
    <w:uiPriority w:val="10"/>
    <w:semiHidden/>
    <w:rsid w:val="002169BE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sid w:val="002169BE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sid w:val="002169BE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sid w:val="002169B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2"/>
    <w:rsid w:val="002169B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sid w:val="002169BE"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sid w:val="002169BE"/>
    <w:rPr>
      <w:b w:val="0"/>
      <w:color w:val="727CA3" w:themeColor="accent1"/>
      <w:sz w:val="18"/>
      <w:szCs w:val="18"/>
    </w:rPr>
  </w:style>
  <w:style w:type="paragraph" w:customStyle="1" w:styleId="aff7">
    <w:name w:val="Текст подраздела"/>
    <w:basedOn w:val="a0"/>
    <w:uiPriority w:val="5"/>
    <w:qFormat/>
    <w:rsid w:val="002169BE"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sid w:val="002169B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customStyle="1" w:styleId="aff8">
    <w:name w:val="Нижний колонтитул первой страницы"/>
    <w:basedOn w:val="a9"/>
    <w:uiPriority w:val="34"/>
    <w:rsid w:val="002169B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aff9">
    <w:name w:val="Верхний колонтитул первой страницы"/>
    <w:basedOn w:val="a7"/>
    <w:qFormat/>
    <w:rsid w:val="002169BE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5"/>
    <w:uiPriority w:val="2"/>
    <w:qFormat/>
    <w:rsid w:val="002169B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affb">
    <w:name w:val="Верхний колонтитул левой страницы"/>
    <w:basedOn w:val="a7"/>
    <w:uiPriority w:val="35"/>
    <w:unhideWhenUsed/>
    <w:qFormat/>
    <w:rsid w:val="002169BE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0"/>
    <w:next w:val="af"/>
    <w:uiPriority w:val="35"/>
    <w:unhideWhenUsed/>
    <w:qFormat/>
    <w:rsid w:val="002169BE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affd">
    <w:name w:val="Верхний колонтитул правой страницы"/>
    <w:basedOn w:val="a7"/>
    <w:uiPriority w:val="35"/>
    <w:unhideWhenUsed/>
    <w:qFormat/>
    <w:rsid w:val="002169B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9"/>
    <w:uiPriority w:val="35"/>
    <w:unhideWhenUsed/>
    <w:qFormat/>
    <w:rsid w:val="002169B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afff">
    <w:name w:val="Имя получателя"/>
    <w:basedOn w:val="a5"/>
    <w:uiPriority w:val="1"/>
    <w:qFormat/>
    <w:rsid w:val="002169B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1;&#1040;&#1041;&#1067;%20&#1048;&#1058;\3%20LAB.WORKS\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47E91C0BC54B8E98A12F7F79E137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115E86-70EC-4F15-959F-EA4B633850B1}"/>
      </w:docPartPr>
      <w:docPartBody>
        <w:p w:rsidR="00000000" w:rsidRDefault="001C5C2F">
          <w:pPr>
            <w:pStyle w:val="D647E91C0BC54B8E98A12F7F79E137E3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D5E196C0477148A9A2CE1FE3C563E8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F3E40-11C3-46A9-BA1A-E2248635FC52}"/>
      </w:docPartPr>
      <w:docPartBody>
        <w:p w:rsidR="00000000" w:rsidRDefault="001C5C2F">
          <w:pPr>
            <w:pStyle w:val="D5E196C0477148A9A2CE1FE3C563E8DF"/>
          </w:pPr>
          <w:r>
            <w:t>[Введите свое имя]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rFonts w:eastAsiaTheme="minorEastAsia" w:cstheme="minorBidi"/>
      <w:bCs w:val="0"/>
      <w:iCs w:val="0"/>
      <w:color w:val="808080"/>
      <w:szCs w:val="20"/>
      <w:lang w:val="ru-RU"/>
    </w:rPr>
  </w:style>
  <w:style w:type="paragraph" w:customStyle="1" w:styleId="D647E91C0BC54B8E98A12F7F79E137E3">
    <w:name w:val="D647E91C0BC54B8E98A12F7F79E137E3"/>
  </w:style>
  <w:style w:type="paragraph" w:customStyle="1" w:styleId="D5E196C0477148A9A2CE1FE3C563E8DF">
    <w:name w:val="D5E196C0477148A9A2CE1FE3C563E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rFonts w:eastAsiaTheme="minorEastAsia" w:cstheme="minorBidi"/>
      <w:bCs w:val="0"/>
      <w:iCs w:val="0"/>
      <w:color w:val="808080"/>
      <w:szCs w:val="20"/>
      <w:lang w:val="ru-RU"/>
    </w:rPr>
  </w:style>
  <w:style w:type="paragraph" w:customStyle="1" w:styleId="D647E91C0BC54B8E98A12F7F79E137E3">
    <w:name w:val="D647E91C0BC54B8E98A12F7F79E137E3"/>
  </w:style>
  <w:style w:type="paragraph" w:customStyle="1" w:styleId="D5E196C0477148A9A2CE1FE3C563E8DF">
    <w:name w:val="D5E196C0477148A9A2CE1FE3C563E8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3.1.dotx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1</cp:revision>
  <dcterms:created xsi:type="dcterms:W3CDTF">2019-11-16T11:03:00Z</dcterms:created>
  <dcterms:modified xsi:type="dcterms:W3CDTF">2019-11-16T11:05:00Z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</Properties>
</file>