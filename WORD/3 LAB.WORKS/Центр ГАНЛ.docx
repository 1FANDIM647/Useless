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right" w:tblpY="-5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30"/>
      </w:tblGrid>
      <w:tr w:rsidR="00AA1125" w:rsidTr="00AA1125">
        <w:trPr>
          <w:trHeight w:val="450"/>
        </w:trPr>
        <w:tc>
          <w:tcPr>
            <w:tcW w:w="2130" w:type="dxa"/>
            <w:shd w:val="clear" w:color="auto" w:fill="000000" w:themeFill="text1"/>
          </w:tcPr>
          <w:p w:rsidR="00AA1125" w:rsidRPr="00AA1125" w:rsidRDefault="00AA1125" w:rsidP="00AA1125">
            <w:pPr>
              <w:jc w:val="center"/>
              <w:rPr>
                <w:color w:val="FFFFFF" w:themeColor="background1"/>
              </w:rPr>
            </w:pPr>
            <w:r w:rsidRPr="00AA1125">
              <w:rPr>
                <w:color w:val="FFFFFF" w:themeColor="background1"/>
              </w:rPr>
              <w:t>Центр ГАНЛ</w:t>
            </w:r>
          </w:p>
        </w:tc>
      </w:tr>
    </w:tbl>
    <w:p w:rsidR="008F7773" w:rsidRDefault="00C63D6A" w:rsidP="00AA1125">
      <w:pPr>
        <w:jc w:val="right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margin">
                  <wp:posOffset>-579120</wp:posOffset>
                </wp:positionH>
                <wp:positionV relativeFrom="margin">
                  <wp:posOffset>242570</wp:posOffset>
                </wp:positionV>
                <wp:extent cx="6916420" cy="247015"/>
                <wp:effectExtent l="1905" t="4445" r="0" b="635"/>
                <wp:wrapNone/>
                <wp:docPr id="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16420" cy="247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a4"/>
                              <w:tblW w:w="28800" w:type="dxa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800"/>
                            </w:tblGrid>
                            <w:tr w:rsidR="008F7773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4B29B" w:themeFill="accent1" w:themeFillTint="66"/>
                                  <w:vAlign w:val="center"/>
                                </w:tcPr>
                                <w:p w:rsidR="008F7773" w:rsidRDefault="008F7773">
                                  <w:pPr>
                                    <w:pStyle w:val="a7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8F7773" w:rsidTr="00E52792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FFF00"/>
                                  <w:vAlign w:val="center"/>
                                </w:tcPr>
                                <w:p w:rsidR="008F7773" w:rsidRPr="00E52792" w:rsidRDefault="00AA1125">
                                  <w:pPr>
                                    <w:pStyle w:val="a7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аааааааа</w:t>
                                  </w:r>
                                </w:p>
                              </w:tc>
                            </w:tr>
                            <w:tr w:rsidR="008F7773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918485" w:themeFill="accent5"/>
                                  <w:vAlign w:val="center"/>
                                </w:tcPr>
                                <w:p w:rsidR="008F7773" w:rsidRDefault="008F7773">
                                  <w:pPr>
                                    <w:pStyle w:val="a7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8F7773" w:rsidRDefault="008F7773">
                            <w:pPr>
                              <w:spacing w:after="0" w:line="14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91500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left:0;text-align:left;margin-left:-45.6pt;margin-top:19.1pt;width:544.6pt;height:19.45pt;z-index:251658240;visibility:visible;mso-wrap-style:square;mso-width-percent:915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1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" o:allowincell="f" filled="f" stroked="f">
                <v:textbox style="mso-fit-shape-to-text:t" inset="0,0,0,0">
                  <w:txbxContent>
                    <w:tbl>
                      <w:tblPr>
                        <w:tblStyle w:val="a4"/>
                        <w:tblW w:w="28800" w:type="dxa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800"/>
                      </w:tblGrid>
                      <w:tr w:rsidR="008F7773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vAlign w:val="center"/>
                          </w:tcPr>
                          <w:p w:rsidR="008F7773" w:rsidRDefault="008F7773">
                            <w:pPr>
                              <w:pStyle w:val="a7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8F7773" w:rsidTr="00E52792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FFF00"/>
                            <w:vAlign w:val="center"/>
                          </w:tcPr>
                          <w:p w:rsidR="008F7773" w:rsidRPr="00E52792" w:rsidRDefault="00AA1125">
                            <w:pPr>
                              <w:pStyle w:val="a7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аааааааа</w:t>
                            </w:r>
                          </w:p>
                        </w:tc>
                      </w:tr>
                      <w:tr w:rsidR="008F7773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vAlign w:val="center"/>
                          </w:tcPr>
                          <w:p w:rsidR="008F7773" w:rsidRDefault="008F7773">
                            <w:pPr>
                              <w:pStyle w:val="a7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</w:tbl>
                    <w:p w:rsidR="008F7773" w:rsidRDefault="008F7773">
                      <w:pPr>
                        <w:spacing w:after="0" w:line="14" w:lineRule="exact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:rsidR="00AA1125" w:rsidRDefault="00AA1125" w:rsidP="00AA1125">
      <w:pPr>
        <w:rPr>
          <w:b/>
          <w:sz w:val="40"/>
        </w:rPr>
      </w:pPr>
    </w:p>
    <w:p w:rsidR="00AA1125" w:rsidRDefault="00AA1125" w:rsidP="00AA1125">
      <w:r>
        <w:rPr>
          <w:b/>
          <w:sz w:val="40"/>
        </w:rPr>
        <w:t>Докладная записка</w:t>
      </w:r>
      <w:bookmarkStart w:id="0" w:name="_GoBack"/>
      <w:bookmarkEnd w:id="0"/>
    </w:p>
    <w:sdt>
      <w:sdtPr>
        <w:id w:val="19890522"/>
        <w:placeholder>
          <w:docPart w:val="204BA207E3824CD78F099589FEA76D3E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02-11-03T00:00:00Z">
          <w:dateFormat w:val="d.M.yyyy"/>
          <w:lid w:val="ru-RU"/>
          <w:storeMappedDataAs w:val="dateTime"/>
          <w:calendar w:val="gregorian"/>
        </w:date>
      </w:sdtPr>
      <w:sdtEndPr/>
      <w:sdtContent>
        <w:p w:rsidR="008F7773" w:rsidRDefault="009966C9">
          <w:pPr>
            <w:pStyle w:val="aff6"/>
          </w:pPr>
          <w:r>
            <w:t>3.11.2002</w:t>
          </w:r>
        </w:p>
      </w:sdtContent>
    </w:sdt>
    <w:p w:rsidR="008F7773" w:rsidRDefault="008F7773">
      <w:pPr>
        <w:pStyle w:val="ad"/>
      </w:pPr>
    </w:p>
    <w:sdt>
      <w:sdtPr>
        <w:id w:val="18534652"/>
        <w:placeholder>
          <w:docPart w:val="5C4D644F49894BE7B7274F85FE6D2D9E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p w:rsidR="008F7773" w:rsidRDefault="00AA1125">
          <w:pPr>
            <w:pStyle w:val="ad"/>
          </w:pPr>
          <w:r w:rsidRPr="00AA1125">
            <w:t>От: Руководитель сектором аналитики и экспертизы М.П.Спелова</w:t>
          </w:r>
        </w:p>
      </w:sdtContent>
    </w:sdt>
    <w:p w:rsidR="008F7773" w:rsidRDefault="00AA1125">
      <w:pPr>
        <w:pStyle w:val="aa"/>
      </w:pPr>
      <w:r>
        <w:t>Кому: Директору Центра Н.С.Петрову</w:t>
      </w:r>
    </w:p>
    <w:p w:rsidR="00AA1125" w:rsidRDefault="00AA1125">
      <w:pPr>
        <w:pStyle w:val="aa"/>
      </w:pPr>
    </w:p>
    <w:p w:rsidR="00AA1125" w:rsidRDefault="00AA1125">
      <w:pPr>
        <w:pStyle w:val="aa"/>
      </w:pPr>
    </w:p>
    <w:p w:rsidR="008F7773" w:rsidRDefault="00AA1125" w:rsidP="00AA1125">
      <w:r>
        <w:t xml:space="preserve">Сектор не может завершить в установленные сроки экспертизу проекта маркетингового исследования фирмы «Астра-Н» в связи с отсутствием полных сведений </w:t>
      </w:r>
      <w:r w:rsidR="001D4182">
        <w:t>о финансовом состоянии фирмы.</w:t>
      </w:r>
    </w:p>
    <w:p w:rsidR="001D4182" w:rsidRDefault="001D4182" w:rsidP="001D4182">
      <w:pPr>
        <w:ind w:firstLine="567"/>
      </w:pPr>
      <w:r>
        <w:t>Прошу дать указания сектору технической документации предоставить полные сведения по данной фирме.</w:t>
      </w:r>
    </w:p>
    <w:p w:rsidR="008F7773" w:rsidRDefault="001D4182" w:rsidP="001D4182">
      <w:pPr>
        <w:ind w:firstLine="567"/>
      </w:pPr>
      <w:r>
        <w:t>Приложение: протокол о не комплектности технической документации фирмы «Астра-Н»</w:t>
      </w:r>
    </w:p>
    <w:p w:rsidR="001D4182" w:rsidRDefault="001D4182" w:rsidP="001D418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7"/>
        <w:gridCol w:w="2964"/>
        <w:gridCol w:w="3096"/>
      </w:tblGrid>
      <w:tr w:rsidR="001D4182" w:rsidTr="001D4182">
        <w:trPr>
          <w:trHeight w:val="530"/>
        </w:trPr>
        <w:tc>
          <w:tcPr>
            <w:tcW w:w="322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4182" w:rsidRDefault="001D4182" w:rsidP="001D4182"/>
          <w:p w:rsidR="001D4182" w:rsidRPr="001D4182" w:rsidRDefault="001D4182" w:rsidP="001D4182">
            <w:r>
              <w:t>Руководитель сектора аналитики и экспертизы</w:t>
            </w:r>
          </w:p>
          <w:p w:rsidR="001D4182" w:rsidRDefault="001D4182" w:rsidP="001D4182"/>
        </w:tc>
        <w:tc>
          <w:tcPr>
            <w:tcW w:w="296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4182" w:rsidRDefault="001D4182" w:rsidP="001D4182">
            <w:pPr>
              <w:jc w:val="center"/>
            </w:pPr>
          </w:p>
          <w:p w:rsidR="001D4182" w:rsidRPr="001D4182" w:rsidRDefault="001D4182" w:rsidP="001D4182">
            <w:pPr>
              <w:jc w:val="center"/>
              <w:rPr>
                <w:i/>
              </w:rPr>
            </w:pPr>
            <w:r>
              <w:t>(</w:t>
            </w:r>
            <w:r>
              <w:rPr>
                <w:i/>
              </w:rPr>
              <w:t>подпись)</w:t>
            </w:r>
          </w:p>
          <w:p w:rsidR="001D4182" w:rsidRDefault="001D4182" w:rsidP="001D4182">
            <w:pPr>
              <w:jc w:val="center"/>
            </w:pPr>
          </w:p>
        </w:tc>
        <w:tc>
          <w:tcPr>
            <w:tcW w:w="30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4182" w:rsidRDefault="001D4182" w:rsidP="001D4182"/>
          <w:p w:rsidR="001D4182" w:rsidRDefault="001D4182" w:rsidP="001D4182">
            <w:r>
              <w:t>М.С. Песков</w:t>
            </w:r>
          </w:p>
        </w:tc>
      </w:tr>
    </w:tbl>
    <w:p w:rsidR="001D4182" w:rsidRDefault="001D4182" w:rsidP="001D4182"/>
    <w:p w:rsidR="008F7773" w:rsidRDefault="008F7773" w:rsidP="001D4182">
      <w:pPr>
        <w:spacing w:after="200"/>
      </w:pPr>
    </w:p>
    <w:sectPr w:rsidR="008F7773" w:rsidSect="008F777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1"/>
      <w:pgMar w:top="1418" w:right="1418" w:bottom="1418" w:left="1418" w:header="709" w:footer="709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3D6A" w:rsidRDefault="00C63D6A">
      <w:pPr>
        <w:spacing w:after="0" w:line="240" w:lineRule="auto"/>
      </w:pPr>
      <w:r>
        <w:separator/>
      </w:r>
    </w:p>
  </w:endnote>
  <w:endnote w:type="continuationSeparator" w:id="0">
    <w:p w:rsidR="00C63D6A" w:rsidRDefault="00C63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773" w:rsidRDefault="00C63D6A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9744" behindDoc="0" locked="0" layoutInCell="0" allowOverlap="1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8" name="Rectangl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F7773" w:rsidRDefault="00E52792">
                          <w:pPr>
                            <w:pStyle w:val="aff7"/>
                          </w:pPr>
                          <w:sdt>
                            <w:sdtPr>
                              <w:id w:val="23888244"/>
                              <w:placeholder>
                                <w:docPart w:val="C5ADC9F27A134D3DA47B10109D2CA49C"/>
                              </w:placeholder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A1125">
                                <w:t>От: Руководитель сектором аналитики и экспертизы М.П.Спелова</w:t>
                              </w:r>
                            </w:sdtContent>
                          </w:sdt>
                          <w:r w:rsidR="00AE628E">
                            <w:t xml:space="preserve"> 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5" o:spid="_x0000_s1027" style="position:absolute;margin-left:0;margin-top:0;width:41.85pt;height:9in;z-index:25167974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" o:allowincell="f" filled="f" stroked="f">
              <v:textbox style="layout-flow:vertical;mso-layout-flow-alt:bottom-to-top" inset=",,8.64pt,10.8pt">
                <w:txbxContent>
                  <w:p w:rsidR="008F7773" w:rsidRDefault="00E52792">
                    <w:pPr>
                      <w:pStyle w:val="aff7"/>
                    </w:pPr>
                    <w:sdt>
                      <w:sdtPr>
                        <w:id w:val="23888244"/>
                        <w:placeholder>
                          <w:docPart w:val="C5ADC9F27A134D3DA47B10109D2CA49C"/>
                        </w:placeholder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EndPr/>
                      <w:sdtContent>
                        <w:r w:rsidR="00AA1125">
                          <w:t>От: Руководитель сектором аналитики и экспертизы М.П.Спелова</w:t>
                        </w:r>
                      </w:sdtContent>
                    </w:sdt>
                    <w:r w:rsidR="00AE628E">
                      <w:t xml:space="preserve"> 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0768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7" name="AutoShap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2E37F925" id="AutoShape 26" o:spid="_x0000_s1026" style="position:absolute;margin-left:0;margin-top:0;width:562.05pt;height:743.45pt;z-index:25168076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8720" behindDoc="0" locked="0" layoutInCell="0" allowOverlap="1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6" name="Oval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F7773" w:rsidRDefault="002C2436">
                          <w:pPr>
                            <w:pStyle w:val="a7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AE628E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24" o:spid="_x0000_s1028" style="position:absolute;margin-left:0;margin-top:0;width:41pt;height:41pt;z-index:25167872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" o:allowincell="f" fillcolor="#d34817 [3204]" stroked="f">
              <v:textbox inset="0,0,0,0">
                <w:txbxContent>
                  <w:p w:rsidR="008F7773" w:rsidRDefault="002C2436">
                    <w:pPr>
                      <w:pStyle w:val="a7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AE628E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773" w:rsidRDefault="00C63D6A">
    <w:pPr>
      <w:rPr>
        <w:sz w:val="20"/>
        <w:szCs w:val="20"/>
      </w:rPr>
    </w:pPr>
    <w:r>
      <w:rPr>
        <w:noProof/>
        <w:sz w:val="10"/>
        <w:szCs w:val="20"/>
        <w:lang w:eastAsia="ru-RU"/>
      </w:rPr>
      <mc:AlternateContent>
        <mc:Choice Requires="wps">
          <w:drawing>
            <wp:anchor distT="0" distB="0" distL="114300" distR="114300" simplePos="0" relativeHeight="251684864" behindDoc="0" locked="0" layoutInCell="0" allowOverlap="1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5" name="Rectangl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F7773" w:rsidRDefault="00E52792">
                          <w:pPr>
                            <w:pStyle w:val="aff7"/>
                          </w:pPr>
                          <w:sdt>
                            <w:sdtPr>
                              <w:id w:val="80520056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A1125">
                                <w:t>От: Руководитель сектором аналитики и экспертизы М.П.Спелова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9" o:spid="_x0000_s1029" style="position:absolute;margin-left:-4.35pt;margin-top:0;width:46.85pt;height:9in;z-index:251684864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" o:allowincell="f" filled="f" stroked="f">
              <v:textbox style="layout-flow:vertical;mso-layout-flow-alt:bottom-to-top" inset=",,8.64pt,10.8pt">
                <w:txbxContent>
                  <w:p w:rsidR="008F7773" w:rsidRDefault="00E52792">
                    <w:pPr>
                      <w:pStyle w:val="aff7"/>
                    </w:pPr>
                    <w:sdt>
                      <w:sdtPr>
                        <w:id w:val="805200567"/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EndPr/>
                      <w:sdtContent>
                        <w:r w:rsidR="00AA1125">
                          <w:t>От: Руководитель сектором аналитики и экспертизы М.П.Спелова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683840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4" name="AutoShap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0C6D4BC1" id="AutoShape 28" o:spid="_x0000_s1026" style="position:absolute;margin-left:0;margin-top:0;width:562.05pt;height:743.45pt;z-index:251683840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682816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" name="Oval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F7773" w:rsidRDefault="002C2436">
                          <w:pPr>
                            <w:pStyle w:val="a7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1D4182" w:rsidRPr="001D4182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27" o:spid="_x0000_s1030" style="position:absolute;margin-left:-10.2pt;margin-top:0;width:41pt;height:41pt;z-index:25168281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" o:allowincell="f" fillcolor="#d34817 [3204]" stroked="f">
              <v:textbox inset="0,0,0,0">
                <w:txbxContent>
                  <w:p w:rsidR="008F7773" w:rsidRDefault="002C2436">
                    <w:pPr>
                      <w:pStyle w:val="a7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1D4182" w:rsidRPr="001D4182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8F7773" w:rsidRDefault="008F7773">
    <w:pPr>
      <w:pStyle w:val="a5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773" w:rsidRDefault="00C63D6A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-90805</wp:posOffset>
              </wp:positionH>
              <wp:positionV relativeFrom="paragraph">
                <wp:posOffset>-84455</wp:posOffset>
              </wp:positionV>
              <wp:extent cx="695325" cy="381000"/>
              <wp:effectExtent l="66675" t="47625" r="76200" b="47625"/>
              <wp:wrapNone/>
              <wp:docPr id="2" name="AutoShap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5325" cy="381000"/>
                      </a:xfrm>
                      <a:prstGeom prst="triangle">
                        <a:avLst>
                          <a:gd name="adj" fmla="val 50000"/>
                        </a:avLst>
                      </a:prstGeom>
                      <a:solidFill>
                        <a:schemeClr val="accent2">
                          <a:lumMod val="100000"/>
                          <a:lumOff val="0"/>
                        </a:schemeClr>
                      </a:solidFill>
                      <a:ln w="38100" cmpd="sng">
                        <a:solidFill>
                          <a:schemeClr val="lt1">
                            <a:lumMod val="95000"/>
                            <a:lumOff val="0"/>
                          </a:schemeClr>
                        </a:solidFill>
                        <a:prstDash val="solid"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2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0457EE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AutoShape 30" o:spid="_x0000_s1026" type="#_x0000_t5" style="position:absolute;margin-left:-7.15pt;margin-top:-6.65pt;width:54.75pt;height:30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" fillcolor="#9b2d1f [3205]" strokecolor="#f2f2f2 [3041]" strokeweight="3pt">
              <v:shadow on="t" color="#4c160f [1605]" opacity=".5" offset="1pt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8480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931660" cy="10030460"/>
              <wp:effectExtent l="9525" t="9525" r="14605" b="11430"/>
              <wp:wrapNone/>
              <wp:docPr id="1" name="AutoShap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1660" cy="10030460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30BB0986" id="AutoShape 11" o:spid="_x0000_s1026" style="position:absolute;margin-left:0;margin-top:0;width:545.8pt;height:789.8pt;z-index:251668480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" o:allowincell="f" filled="f" fillcolor="black" strokecolor="black [3213]" strokeweight="1pt">
              <w10:wrap anchorx="page" anchory="page"/>
            </v:round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3D6A" w:rsidRDefault="00C63D6A">
      <w:pPr>
        <w:spacing w:after="0" w:line="240" w:lineRule="auto"/>
      </w:pPr>
      <w:r>
        <w:separator/>
      </w:r>
    </w:p>
  </w:footnote>
  <w:footnote w:type="continuationSeparator" w:id="0">
    <w:p w:rsidR="00C63D6A" w:rsidRDefault="00C63D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773" w:rsidRDefault="008F7773">
    <w:pPr>
      <w:pStyle w:val="af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773" w:rsidRDefault="008F7773">
    <w:pPr>
      <w:pStyle w:val="af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773" w:rsidRDefault="008F7773">
    <w:pPr>
      <w:pStyle w:val="af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E0C0C54A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4AAC3C4A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3932A106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attachedTemplate r:id="rId1"/>
  <w:defaultTabStop w:val="709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D6A"/>
    <w:rsid w:val="001D4182"/>
    <w:rsid w:val="002C2436"/>
    <w:rsid w:val="008F7773"/>
    <w:rsid w:val="009966C9"/>
    <w:rsid w:val="00AA1125"/>
    <w:rsid w:val="00AE628E"/>
    <w:rsid w:val="00C63D6A"/>
    <w:rsid w:val="00D76796"/>
    <w:rsid w:val="00E5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oNotEmbedSmartTags/>
  <w:decimalSymbol w:val=","/>
  <w:listSeparator w:val=";"/>
  <w15:docId w15:val="{13FEC5B5-BA3F-4EF9-AC67-D27CB1543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7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7" w:unhideWhenUsed="1" w:qFormat="1"/>
    <w:lsdException w:name="List Bullet 3" w:semiHidden="1" w:uiPriority="37" w:unhideWhenUsed="1" w:qFormat="1"/>
    <w:lsdException w:name="List Bullet 4" w:semiHidden="1" w:uiPriority="37" w:unhideWhenUsed="1" w:qFormat="1"/>
    <w:lsdException w:name="List Bullet 5" w:semiHidden="1" w:uiPriority="37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7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6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F7773"/>
    <w:pPr>
      <w:spacing w:after="160"/>
    </w:pPr>
    <w:rPr>
      <w:rFonts w:eastAsiaTheme="minorEastAsia"/>
      <w:color w:val="000000" w:themeColor="text1"/>
      <w:lang w:val="ru-RU"/>
    </w:rPr>
  </w:style>
  <w:style w:type="paragraph" w:styleId="1">
    <w:name w:val="heading 1"/>
    <w:basedOn w:val="a0"/>
    <w:next w:val="a0"/>
    <w:link w:val="10"/>
    <w:uiPriority w:val="9"/>
    <w:semiHidden/>
    <w:unhideWhenUsed/>
    <w:rsid w:val="008F7773"/>
    <w:pPr>
      <w:spacing w:before="300" w:after="40" w:line="240" w:lineRule="auto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paragraph" w:styleId="20">
    <w:name w:val="heading 2"/>
    <w:basedOn w:val="a0"/>
    <w:next w:val="a0"/>
    <w:link w:val="21"/>
    <w:uiPriority w:val="9"/>
    <w:semiHidden/>
    <w:unhideWhenUsed/>
    <w:rsid w:val="008F7773"/>
    <w:pPr>
      <w:spacing w:before="240" w:after="40" w:line="240" w:lineRule="auto"/>
      <w:outlineLvl w:val="1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paragraph" w:styleId="30">
    <w:name w:val="heading 3"/>
    <w:basedOn w:val="a0"/>
    <w:next w:val="a0"/>
    <w:link w:val="31"/>
    <w:uiPriority w:val="9"/>
    <w:semiHidden/>
    <w:unhideWhenUsed/>
    <w:qFormat/>
    <w:rsid w:val="008F7773"/>
    <w:pPr>
      <w:spacing w:before="200" w:after="40" w:line="240" w:lineRule="auto"/>
      <w:outlineLvl w:val="2"/>
    </w:pPr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1"/>
    <w:uiPriority w:val="9"/>
    <w:semiHidden/>
    <w:unhideWhenUsed/>
    <w:qFormat/>
    <w:rsid w:val="008F7773"/>
    <w:pPr>
      <w:spacing w:before="240" w:after="0"/>
      <w:outlineLvl w:val="3"/>
    </w:pPr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1"/>
    <w:uiPriority w:val="9"/>
    <w:semiHidden/>
    <w:unhideWhenUsed/>
    <w:qFormat/>
    <w:rsid w:val="008F777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8F7773"/>
    <w:pPr>
      <w:spacing w:before="200" w:after="0"/>
      <w:outlineLvl w:val="5"/>
    </w:pPr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8F7773"/>
    <w:p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8F7773"/>
    <w:pPr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pacing w:val="1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8F7773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1"/>
    <w:qFormat/>
    <w:rsid w:val="008F7773"/>
    <w:pPr>
      <w:spacing w:after="0" w:line="240" w:lineRule="auto"/>
    </w:pPr>
    <w:rPr>
      <w:rFonts w:eastAsiaTheme="minorEastAsia"/>
      <w:lang w:val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footer"/>
    <w:basedOn w:val="a0"/>
    <w:link w:val="a6"/>
    <w:uiPriority w:val="99"/>
    <w:semiHidden/>
    <w:unhideWhenUsed/>
    <w:rsid w:val="008F7773"/>
    <w:pPr>
      <w:tabs>
        <w:tab w:val="center" w:pos="4320"/>
        <w:tab w:val="right" w:pos="8640"/>
      </w:tabs>
    </w:pPr>
  </w:style>
  <w:style w:type="character" w:customStyle="1" w:styleId="a6">
    <w:name w:val="Нижний колонтитул Знак"/>
    <w:basedOn w:val="a1"/>
    <w:link w:val="a5"/>
    <w:uiPriority w:val="99"/>
    <w:semiHidden/>
    <w:rsid w:val="008F7773"/>
    <w:rPr>
      <w:color w:val="000000" w:themeColor="text1"/>
    </w:rPr>
  </w:style>
  <w:style w:type="paragraph" w:styleId="a7">
    <w:name w:val="No Spacing"/>
    <w:basedOn w:val="a0"/>
    <w:uiPriority w:val="1"/>
    <w:qFormat/>
    <w:rsid w:val="008F7773"/>
    <w:pPr>
      <w:spacing w:after="0" w:line="240" w:lineRule="auto"/>
    </w:pPr>
  </w:style>
  <w:style w:type="paragraph" w:styleId="a8">
    <w:name w:val="Closing"/>
    <w:basedOn w:val="a0"/>
    <w:link w:val="a9"/>
    <w:uiPriority w:val="7"/>
    <w:unhideWhenUsed/>
    <w:qFormat/>
    <w:rsid w:val="008F7773"/>
    <w:pPr>
      <w:spacing w:before="480" w:after="960"/>
      <w:contextualSpacing/>
    </w:pPr>
  </w:style>
  <w:style w:type="character" w:customStyle="1" w:styleId="a9">
    <w:name w:val="Прощание Знак"/>
    <w:basedOn w:val="a1"/>
    <w:link w:val="a8"/>
    <w:uiPriority w:val="7"/>
    <w:rsid w:val="008F7773"/>
    <w:rPr>
      <w:rFonts w:eastAsiaTheme="minorEastAsia"/>
      <w:color w:val="000000" w:themeColor="text1"/>
      <w:lang w:val="ru-RU"/>
    </w:rPr>
  </w:style>
  <w:style w:type="paragraph" w:customStyle="1" w:styleId="aa">
    <w:name w:val="Адрес получателя"/>
    <w:basedOn w:val="a7"/>
    <w:uiPriority w:val="5"/>
    <w:qFormat/>
    <w:rsid w:val="008F7773"/>
    <w:pPr>
      <w:spacing w:after="360"/>
      <w:contextualSpacing/>
    </w:pPr>
  </w:style>
  <w:style w:type="paragraph" w:styleId="ab">
    <w:name w:val="Salutation"/>
    <w:basedOn w:val="a7"/>
    <w:next w:val="a0"/>
    <w:link w:val="ac"/>
    <w:uiPriority w:val="6"/>
    <w:unhideWhenUsed/>
    <w:qFormat/>
    <w:rsid w:val="008F7773"/>
    <w:pPr>
      <w:spacing w:before="480" w:after="320"/>
      <w:contextualSpacing/>
    </w:pPr>
    <w:rPr>
      <w:b/>
      <w:bCs/>
    </w:rPr>
  </w:style>
  <w:style w:type="character" w:customStyle="1" w:styleId="ac">
    <w:name w:val="Приветствие Знак"/>
    <w:basedOn w:val="a1"/>
    <w:link w:val="ab"/>
    <w:uiPriority w:val="6"/>
    <w:rsid w:val="008F7773"/>
    <w:rPr>
      <w:b/>
      <w:bCs/>
      <w:color w:val="000000" w:themeColor="text1"/>
    </w:rPr>
  </w:style>
  <w:style w:type="paragraph" w:customStyle="1" w:styleId="ad">
    <w:name w:val="Обратный адрес"/>
    <w:basedOn w:val="a7"/>
    <w:uiPriority w:val="3"/>
    <w:qFormat/>
    <w:rsid w:val="008F7773"/>
    <w:pPr>
      <w:spacing w:after="360"/>
      <w:contextualSpacing/>
    </w:pPr>
  </w:style>
  <w:style w:type="paragraph" w:styleId="ae">
    <w:name w:val="Signature"/>
    <w:basedOn w:val="a0"/>
    <w:link w:val="af"/>
    <w:uiPriority w:val="8"/>
    <w:unhideWhenUsed/>
    <w:rsid w:val="008F7773"/>
    <w:pPr>
      <w:spacing w:after="200"/>
      <w:contextualSpacing/>
    </w:pPr>
  </w:style>
  <w:style w:type="character" w:customStyle="1" w:styleId="af">
    <w:name w:val="Подпись Знак"/>
    <w:basedOn w:val="a1"/>
    <w:link w:val="ae"/>
    <w:uiPriority w:val="8"/>
    <w:rsid w:val="008F7773"/>
    <w:rPr>
      <w:color w:val="000000" w:themeColor="text1"/>
    </w:rPr>
  </w:style>
  <w:style w:type="paragraph" w:styleId="af0">
    <w:name w:val="Balloon Text"/>
    <w:basedOn w:val="a0"/>
    <w:link w:val="af1"/>
    <w:uiPriority w:val="99"/>
    <w:semiHidden/>
    <w:unhideWhenUsed/>
    <w:rsid w:val="008F7773"/>
    <w:rPr>
      <w:rFonts w:hAnsi="Tahoma"/>
      <w:sz w:val="16"/>
      <w:szCs w:val="16"/>
    </w:rPr>
  </w:style>
  <w:style w:type="character" w:customStyle="1" w:styleId="af1">
    <w:name w:val="Текст выноски Знак"/>
    <w:basedOn w:val="a1"/>
    <w:link w:val="af0"/>
    <w:uiPriority w:val="99"/>
    <w:semiHidden/>
    <w:rsid w:val="008F7773"/>
    <w:rPr>
      <w:rFonts w:eastAsiaTheme="minorEastAsia" w:hAnsi="Tahoma"/>
      <w:color w:val="000000" w:themeColor="text1"/>
      <w:sz w:val="16"/>
      <w:szCs w:val="16"/>
      <w:lang w:val="ru-RU"/>
    </w:rPr>
  </w:style>
  <w:style w:type="paragraph" w:styleId="af2">
    <w:name w:val="Block Text"/>
    <w:uiPriority w:val="40"/>
    <w:rsid w:val="008F7773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Theme="minorEastAsia"/>
      <w:color w:val="7F7F7F" w:themeColor="background1" w:themeShade="7F"/>
      <w:sz w:val="28"/>
      <w:szCs w:val="28"/>
      <w:lang w:val="ru-RU"/>
    </w:rPr>
  </w:style>
  <w:style w:type="character" w:styleId="af3">
    <w:name w:val="Book Title"/>
    <w:basedOn w:val="a1"/>
    <w:uiPriority w:val="33"/>
    <w:qFormat/>
    <w:rsid w:val="008F7773"/>
    <w:rPr>
      <w:rFonts w:asciiTheme="majorHAnsi" w:eastAsiaTheme="majorEastAsia" w:hAnsiTheme="majorHAnsi" w:cstheme="majorBidi"/>
      <w:bCs w:val="0"/>
      <w:i/>
      <w:iCs/>
      <w:color w:val="855D5D" w:themeColor="accent6"/>
      <w:sz w:val="20"/>
      <w:szCs w:val="20"/>
      <w:lang w:val="ru-RU"/>
    </w:rPr>
  </w:style>
  <w:style w:type="paragraph" w:styleId="af4">
    <w:name w:val="caption"/>
    <w:basedOn w:val="a0"/>
    <w:next w:val="a0"/>
    <w:uiPriority w:val="35"/>
    <w:unhideWhenUsed/>
    <w:qFormat/>
    <w:rsid w:val="008F7773"/>
    <w:pPr>
      <w:spacing w:after="0" w:line="240" w:lineRule="auto"/>
    </w:pPr>
    <w:rPr>
      <w:smallCaps/>
      <w:color w:val="732117" w:themeColor="accent2" w:themeShade="BF"/>
      <w:spacing w:val="10"/>
      <w:sz w:val="18"/>
      <w:szCs w:val="18"/>
    </w:rPr>
  </w:style>
  <w:style w:type="paragraph" w:styleId="af5">
    <w:name w:val="Date"/>
    <w:basedOn w:val="a0"/>
    <w:next w:val="a0"/>
    <w:link w:val="af6"/>
    <w:uiPriority w:val="99"/>
    <w:semiHidden/>
    <w:unhideWhenUsed/>
    <w:rsid w:val="008F7773"/>
  </w:style>
  <w:style w:type="character" w:customStyle="1" w:styleId="af6">
    <w:name w:val="Дата Знак"/>
    <w:basedOn w:val="a1"/>
    <w:link w:val="af5"/>
    <w:uiPriority w:val="99"/>
    <w:semiHidden/>
    <w:rsid w:val="008F7773"/>
    <w:rPr>
      <w:rFonts w:eastAsiaTheme="minorEastAsia"/>
      <w:color w:val="000000" w:themeColor="text1"/>
      <w:lang w:val="ru-RU"/>
    </w:rPr>
  </w:style>
  <w:style w:type="character" w:styleId="af7">
    <w:name w:val="Emphasis"/>
    <w:uiPriority w:val="20"/>
    <w:qFormat/>
    <w:rsid w:val="008F7773"/>
    <w:rPr>
      <w:rFonts w:eastAsiaTheme="minorEastAsia" w:cstheme="minorBidi"/>
      <w:b/>
      <w:bCs/>
      <w:i/>
      <w:iCs/>
      <w:color w:val="404040" w:themeColor="text1" w:themeTint="BF"/>
      <w:spacing w:val="2"/>
      <w:w w:val="100"/>
      <w:szCs w:val="22"/>
      <w:lang w:val="ru-RU"/>
    </w:rPr>
  </w:style>
  <w:style w:type="paragraph" w:styleId="af8">
    <w:name w:val="header"/>
    <w:basedOn w:val="a0"/>
    <w:link w:val="af9"/>
    <w:uiPriority w:val="99"/>
    <w:semiHidden/>
    <w:unhideWhenUsed/>
    <w:rsid w:val="008F7773"/>
    <w:pPr>
      <w:tabs>
        <w:tab w:val="center" w:pos="4320"/>
        <w:tab w:val="right" w:pos="8640"/>
      </w:tabs>
    </w:pPr>
  </w:style>
  <w:style w:type="character" w:customStyle="1" w:styleId="af9">
    <w:name w:val="Верхний колонтитул Знак"/>
    <w:basedOn w:val="a1"/>
    <w:link w:val="af8"/>
    <w:uiPriority w:val="99"/>
    <w:semiHidden/>
    <w:rsid w:val="008F7773"/>
    <w:rPr>
      <w:color w:val="000000" w:themeColor="text1"/>
    </w:rPr>
  </w:style>
  <w:style w:type="character" w:customStyle="1" w:styleId="10">
    <w:name w:val="Заголовок 1 Знак"/>
    <w:basedOn w:val="a1"/>
    <w:link w:val="1"/>
    <w:uiPriority w:val="9"/>
    <w:semiHidden/>
    <w:rsid w:val="008F7773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character" w:customStyle="1" w:styleId="21">
    <w:name w:val="Заголовок 2 Знак"/>
    <w:basedOn w:val="a1"/>
    <w:link w:val="20"/>
    <w:uiPriority w:val="9"/>
    <w:semiHidden/>
    <w:rsid w:val="008F7773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character" w:customStyle="1" w:styleId="31">
    <w:name w:val="Заголовок 3 Знак"/>
    <w:basedOn w:val="a1"/>
    <w:link w:val="30"/>
    <w:uiPriority w:val="9"/>
    <w:semiHidden/>
    <w:rsid w:val="008F7773"/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character" w:customStyle="1" w:styleId="41">
    <w:name w:val="Заголовок 4 Знак"/>
    <w:basedOn w:val="a1"/>
    <w:link w:val="40"/>
    <w:uiPriority w:val="9"/>
    <w:semiHidden/>
    <w:rsid w:val="008F7773"/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character" w:customStyle="1" w:styleId="51">
    <w:name w:val="Заголовок 5 Знак"/>
    <w:basedOn w:val="a1"/>
    <w:link w:val="50"/>
    <w:uiPriority w:val="9"/>
    <w:semiHidden/>
    <w:rsid w:val="008F7773"/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character" w:customStyle="1" w:styleId="60">
    <w:name w:val="Заголовок 6 Знак"/>
    <w:basedOn w:val="a1"/>
    <w:link w:val="6"/>
    <w:uiPriority w:val="9"/>
    <w:semiHidden/>
    <w:rsid w:val="008F7773"/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character" w:customStyle="1" w:styleId="70">
    <w:name w:val="Заголовок 7 Знак"/>
    <w:basedOn w:val="a1"/>
    <w:link w:val="7"/>
    <w:uiPriority w:val="9"/>
    <w:semiHidden/>
    <w:rsid w:val="008F7773"/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character" w:customStyle="1" w:styleId="80">
    <w:name w:val="Заголовок 8 Знак"/>
    <w:basedOn w:val="a1"/>
    <w:link w:val="8"/>
    <w:uiPriority w:val="9"/>
    <w:semiHidden/>
    <w:rsid w:val="008F7773"/>
    <w:rPr>
      <w:rFonts w:asciiTheme="majorHAnsi" w:eastAsiaTheme="majorEastAsia" w:hAnsiTheme="majorHAnsi" w:cstheme="majorBidi"/>
      <w:color w:val="D34817" w:themeColor="accent1"/>
      <w:spacing w:val="10"/>
    </w:rPr>
  </w:style>
  <w:style w:type="character" w:customStyle="1" w:styleId="90">
    <w:name w:val="Заголовок 9 Знак"/>
    <w:basedOn w:val="a1"/>
    <w:link w:val="9"/>
    <w:uiPriority w:val="9"/>
    <w:semiHidden/>
    <w:rsid w:val="008F7773"/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styleId="afa">
    <w:name w:val="Hyperlink"/>
    <w:basedOn w:val="a1"/>
    <w:uiPriority w:val="99"/>
    <w:semiHidden/>
    <w:unhideWhenUsed/>
    <w:rsid w:val="008F7773"/>
    <w:rPr>
      <w:color w:val="CC9900" w:themeColor="hyperlink"/>
      <w:u w:val="single"/>
    </w:rPr>
  </w:style>
  <w:style w:type="character" w:styleId="afb">
    <w:name w:val="Intense Emphasis"/>
    <w:basedOn w:val="a1"/>
    <w:uiPriority w:val="21"/>
    <w:qFormat/>
    <w:rsid w:val="008F7773"/>
    <w:rPr>
      <w:rFonts w:asciiTheme="minorHAnsi" w:hAnsiTheme="minorHAnsi"/>
      <w:b/>
      <w:bCs/>
      <w:i/>
      <w:iCs/>
      <w:smallCaps/>
      <w:color w:val="9B2D1F" w:themeColor="accent2"/>
      <w:spacing w:val="2"/>
      <w:w w:val="100"/>
      <w:sz w:val="20"/>
      <w:szCs w:val="20"/>
    </w:rPr>
  </w:style>
  <w:style w:type="paragraph" w:styleId="afc">
    <w:name w:val="Intense Quote"/>
    <w:basedOn w:val="a0"/>
    <w:link w:val="afd"/>
    <w:uiPriority w:val="30"/>
    <w:qFormat/>
    <w:rsid w:val="008F7773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</w:rPr>
  </w:style>
  <w:style w:type="character" w:customStyle="1" w:styleId="afd">
    <w:name w:val="Выделенная цитата Знак"/>
    <w:basedOn w:val="a1"/>
    <w:link w:val="afc"/>
    <w:uiPriority w:val="30"/>
    <w:rsid w:val="008F7773"/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  <w:shd w:val="clear" w:color="auto" w:fill="D34817" w:themeFill="accent1"/>
    </w:rPr>
  </w:style>
  <w:style w:type="character" w:styleId="afe">
    <w:name w:val="Intense Reference"/>
    <w:basedOn w:val="a1"/>
    <w:uiPriority w:val="32"/>
    <w:qFormat/>
    <w:rsid w:val="008F7773"/>
    <w:rPr>
      <w:b/>
      <w:bCs/>
      <w:color w:val="D34817" w:themeColor="accent1"/>
      <w:sz w:val="22"/>
      <w:u w:val="single"/>
    </w:rPr>
  </w:style>
  <w:style w:type="paragraph" w:styleId="a">
    <w:name w:val="List Bullet"/>
    <w:basedOn w:val="a0"/>
    <w:uiPriority w:val="37"/>
    <w:unhideWhenUsed/>
    <w:qFormat/>
    <w:rsid w:val="008F7773"/>
    <w:pPr>
      <w:numPr>
        <w:numId w:val="11"/>
      </w:numPr>
      <w:spacing w:after="0"/>
      <w:contextualSpacing/>
    </w:pPr>
  </w:style>
  <w:style w:type="paragraph" w:styleId="2">
    <w:name w:val="List Bullet 2"/>
    <w:basedOn w:val="a0"/>
    <w:uiPriority w:val="37"/>
    <w:unhideWhenUsed/>
    <w:qFormat/>
    <w:rsid w:val="008F7773"/>
    <w:pPr>
      <w:numPr>
        <w:numId w:val="12"/>
      </w:numPr>
      <w:spacing w:after="0"/>
    </w:pPr>
  </w:style>
  <w:style w:type="paragraph" w:styleId="3">
    <w:name w:val="List Bullet 3"/>
    <w:basedOn w:val="a0"/>
    <w:uiPriority w:val="37"/>
    <w:unhideWhenUsed/>
    <w:qFormat/>
    <w:rsid w:val="008F7773"/>
    <w:pPr>
      <w:numPr>
        <w:numId w:val="13"/>
      </w:numPr>
      <w:spacing w:after="0"/>
    </w:pPr>
  </w:style>
  <w:style w:type="paragraph" w:styleId="4">
    <w:name w:val="List Bullet 4"/>
    <w:basedOn w:val="a0"/>
    <w:uiPriority w:val="37"/>
    <w:unhideWhenUsed/>
    <w:qFormat/>
    <w:rsid w:val="008F7773"/>
    <w:pPr>
      <w:numPr>
        <w:numId w:val="14"/>
      </w:numPr>
      <w:spacing w:after="0"/>
    </w:pPr>
  </w:style>
  <w:style w:type="paragraph" w:styleId="5">
    <w:name w:val="List Bullet 5"/>
    <w:basedOn w:val="a0"/>
    <w:uiPriority w:val="37"/>
    <w:unhideWhenUsed/>
    <w:qFormat/>
    <w:rsid w:val="008F7773"/>
    <w:pPr>
      <w:numPr>
        <w:numId w:val="15"/>
      </w:numPr>
      <w:spacing w:after="0"/>
    </w:pPr>
  </w:style>
  <w:style w:type="paragraph" w:styleId="22">
    <w:name w:val="Quote"/>
    <w:basedOn w:val="a0"/>
    <w:link w:val="23"/>
    <w:uiPriority w:val="29"/>
    <w:qFormat/>
    <w:rsid w:val="008F7773"/>
    <w:rPr>
      <w:i/>
      <w:iCs/>
      <w:color w:val="7F7F7F" w:themeColor="background1" w:themeShade="7F"/>
      <w:sz w:val="24"/>
      <w:szCs w:val="24"/>
    </w:rPr>
  </w:style>
  <w:style w:type="character" w:customStyle="1" w:styleId="23">
    <w:name w:val="Цитата 2 Знак"/>
    <w:basedOn w:val="a1"/>
    <w:link w:val="22"/>
    <w:uiPriority w:val="29"/>
    <w:rsid w:val="008F7773"/>
    <w:rPr>
      <w:i/>
      <w:iCs/>
      <w:color w:val="7F7F7F" w:themeColor="background1" w:themeShade="7F"/>
      <w:sz w:val="24"/>
      <w:szCs w:val="24"/>
    </w:rPr>
  </w:style>
  <w:style w:type="character" w:styleId="aff">
    <w:name w:val="Strong"/>
    <w:uiPriority w:val="22"/>
    <w:qFormat/>
    <w:rsid w:val="008F7773"/>
    <w:rPr>
      <w:rFonts w:asciiTheme="minorHAnsi" w:eastAsiaTheme="minorEastAsia" w:hAnsiTheme="minorHAnsi" w:cstheme="minorBidi"/>
      <w:b/>
      <w:bCs/>
      <w:iCs w:val="0"/>
      <w:color w:val="9B2D1F" w:themeColor="accent2"/>
      <w:szCs w:val="22"/>
      <w:lang w:val="ru-RU"/>
    </w:rPr>
  </w:style>
  <w:style w:type="paragraph" w:styleId="aff0">
    <w:name w:val="Subtitle"/>
    <w:basedOn w:val="a0"/>
    <w:link w:val="aff1"/>
    <w:uiPriority w:val="11"/>
    <w:rsid w:val="008F7773"/>
    <w:pPr>
      <w:spacing w:after="480" w:line="240" w:lineRule="auto"/>
      <w:jc w:val="center"/>
    </w:pPr>
    <w:rPr>
      <w:rFonts w:asciiTheme="majorHAnsi" w:eastAsiaTheme="majorEastAsia" w:hAnsiTheme="majorHAnsi" w:cstheme="majorBidi"/>
      <w:color w:val="auto"/>
      <w:sz w:val="28"/>
      <w:szCs w:val="28"/>
    </w:rPr>
  </w:style>
  <w:style w:type="character" w:customStyle="1" w:styleId="aff1">
    <w:name w:val="Подзаголовок Знак"/>
    <w:basedOn w:val="a1"/>
    <w:link w:val="aff0"/>
    <w:uiPriority w:val="11"/>
    <w:rsid w:val="008F7773"/>
    <w:rPr>
      <w:rFonts w:asciiTheme="majorHAnsi" w:eastAsiaTheme="majorEastAsia" w:hAnsiTheme="majorHAnsi" w:cstheme="majorBidi"/>
      <w:sz w:val="28"/>
      <w:szCs w:val="28"/>
    </w:rPr>
  </w:style>
  <w:style w:type="character" w:styleId="aff2">
    <w:name w:val="Subtle Emphasis"/>
    <w:basedOn w:val="a1"/>
    <w:uiPriority w:val="19"/>
    <w:qFormat/>
    <w:rsid w:val="008F7773"/>
    <w:rPr>
      <w:rFonts w:asciiTheme="minorHAnsi" w:hAnsiTheme="minorHAnsi"/>
      <w:i/>
      <w:iCs/>
      <w:color w:val="737373" w:themeColor="text1" w:themeTint="8C"/>
      <w:spacing w:val="2"/>
      <w:w w:val="100"/>
      <w:kern w:val="0"/>
      <w:sz w:val="22"/>
    </w:rPr>
  </w:style>
  <w:style w:type="character" w:styleId="aff3">
    <w:name w:val="Subtle Reference"/>
    <w:basedOn w:val="a1"/>
    <w:uiPriority w:val="31"/>
    <w:qFormat/>
    <w:rsid w:val="008F7773"/>
    <w:rPr>
      <w:color w:val="737373" w:themeColor="text1" w:themeTint="8C"/>
      <w:sz w:val="22"/>
      <w:u w:val="single"/>
    </w:rPr>
  </w:style>
  <w:style w:type="paragraph" w:styleId="aff4">
    <w:name w:val="Title"/>
    <w:basedOn w:val="a0"/>
    <w:link w:val="aff5"/>
    <w:uiPriority w:val="10"/>
    <w:rsid w:val="008F7773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character" w:customStyle="1" w:styleId="aff5">
    <w:name w:val="Название Знак"/>
    <w:basedOn w:val="a1"/>
    <w:link w:val="aff4"/>
    <w:uiPriority w:val="10"/>
    <w:rsid w:val="008F7773"/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paragraph" w:styleId="11">
    <w:name w:val="toc 1"/>
    <w:basedOn w:val="a0"/>
    <w:next w:val="a0"/>
    <w:autoRedefine/>
    <w:uiPriority w:val="99"/>
    <w:semiHidden/>
    <w:unhideWhenUsed/>
    <w:qFormat/>
    <w:rsid w:val="008F7773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24">
    <w:name w:val="toc 2"/>
    <w:basedOn w:val="a0"/>
    <w:next w:val="a0"/>
    <w:autoRedefine/>
    <w:uiPriority w:val="99"/>
    <w:semiHidden/>
    <w:unhideWhenUsed/>
    <w:qFormat/>
    <w:rsid w:val="008F7773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32">
    <w:name w:val="toc 3"/>
    <w:basedOn w:val="a0"/>
    <w:next w:val="a0"/>
    <w:autoRedefine/>
    <w:uiPriority w:val="99"/>
    <w:semiHidden/>
    <w:unhideWhenUsed/>
    <w:qFormat/>
    <w:rsid w:val="008F7773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42">
    <w:name w:val="toc 4"/>
    <w:basedOn w:val="a0"/>
    <w:next w:val="a0"/>
    <w:autoRedefine/>
    <w:uiPriority w:val="99"/>
    <w:semiHidden/>
    <w:unhideWhenUsed/>
    <w:qFormat/>
    <w:rsid w:val="008F7773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52">
    <w:name w:val="toc 5"/>
    <w:basedOn w:val="a0"/>
    <w:next w:val="a0"/>
    <w:autoRedefine/>
    <w:uiPriority w:val="99"/>
    <w:semiHidden/>
    <w:unhideWhenUsed/>
    <w:qFormat/>
    <w:rsid w:val="008F7773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61">
    <w:name w:val="toc 6"/>
    <w:basedOn w:val="a0"/>
    <w:next w:val="a0"/>
    <w:autoRedefine/>
    <w:uiPriority w:val="99"/>
    <w:semiHidden/>
    <w:unhideWhenUsed/>
    <w:qFormat/>
    <w:rsid w:val="008F7773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71">
    <w:name w:val="toc 7"/>
    <w:basedOn w:val="a0"/>
    <w:next w:val="a0"/>
    <w:autoRedefine/>
    <w:uiPriority w:val="99"/>
    <w:semiHidden/>
    <w:unhideWhenUsed/>
    <w:qFormat/>
    <w:rsid w:val="008F7773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81">
    <w:name w:val="toc 8"/>
    <w:basedOn w:val="a0"/>
    <w:next w:val="a0"/>
    <w:autoRedefine/>
    <w:uiPriority w:val="99"/>
    <w:semiHidden/>
    <w:unhideWhenUsed/>
    <w:qFormat/>
    <w:rsid w:val="008F7773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91">
    <w:name w:val="toc 9"/>
    <w:basedOn w:val="a0"/>
    <w:next w:val="a0"/>
    <w:autoRedefine/>
    <w:uiPriority w:val="99"/>
    <w:semiHidden/>
    <w:unhideWhenUsed/>
    <w:qFormat/>
    <w:rsid w:val="008F7773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aff6">
    <w:name w:val="Текст даты"/>
    <w:basedOn w:val="a0"/>
    <w:uiPriority w:val="35"/>
    <w:rsid w:val="008F7773"/>
    <w:pPr>
      <w:spacing w:before="720" w:after="200"/>
      <w:contextualSpacing/>
    </w:pPr>
  </w:style>
  <w:style w:type="paragraph" w:customStyle="1" w:styleId="aff7">
    <w:name w:val="Серый текст"/>
    <w:basedOn w:val="a7"/>
    <w:uiPriority w:val="35"/>
    <w:qFormat/>
    <w:rsid w:val="008F7773"/>
    <w:rPr>
      <w:rFonts w:asciiTheme="majorHAnsi" w:eastAsiaTheme="majorEastAsia" w:hAnsiTheme="majorHAnsi" w:cstheme="majorBidi"/>
      <w:color w:val="7F7F7F" w:themeColor="text1" w:themeTint="80"/>
      <w:sz w:val="20"/>
      <w:szCs w:val="20"/>
    </w:rPr>
  </w:style>
  <w:style w:type="paragraph" w:customStyle="1" w:styleId="aff8">
    <w:name w:val="Верхний колонтитул четной страницы"/>
    <w:basedOn w:val="a7"/>
    <w:qFormat/>
    <w:rsid w:val="008F7773"/>
    <w:pPr>
      <w:pBdr>
        <w:bottom w:val="single" w:sz="4" w:space="1" w:color="D34817" w:themeColor="accent1"/>
      </w:pBdr>
    </w:pPr>
    <w:rPr>
      <w:b/>
      <w:bCs/>
      <w:color w:val="696464" w:themeColor="text2"/>
      <w:sz w:val="20"/>
      <w:szCs w:val="20"/>
    </w:rPr>
  </w:style>
  <w:style w:type="character" w:styleId="aff9">
    <w:name w:val="Placeholder Text"/>
    <w:basedOn w:val="a1"/>
    <w:uiPriority w:val="99"/>
    <w:semiHidden/>
    <w:rsid w:val="008F77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1051;&#1040;&#1041;&#1067;%20&#1048;&#1058;\4%20LAB.WORKS\3\&#1062;&#1077;&#1085;&#1090;&#1088;%20&#1043;&#1040;&#1053;&#105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04BA207E3824CD78F099589FEA76D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A66A17-C352-4BBB-AB7A-C9FE76676F58}"/>
      </w:docPartPr>
      <w:docPartBody>
        <w:p w:rsidR="00E61790" w:rsidRDefault="00E61790">
          <w:pPr>
            <w:pStyle w:val="204BA207E3824CD78F099589FEA76D3E"/>
          </w:pPr>
          <w:r>
            <w:t>[Выберите дату]</w:t>
          </w:r>
        </w:p>
      </w:docPartBody>
    </w:docPart>
    <w:docPart>
      <w:docPartPr>
        <w:name w:val="5C4D644F49894BE7B7274F85FE6D2D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8C9A7D-BD5F-4775-B4AA-012346446DD1}"/>
      </w:docPartPr>
      <w:docPartBody>
        <w:p w:rsidR="00E61790" w:rsidRDefault="00E61790">
          <w:pPr>
            <w:pStyle w:val="5C4D644F49894BE7B7274F85FE6D2D9E"/>
          </w:pPr>
          <w:r>
            <w:t>[Введите название организации отправителя]</w:t>
          </w:r>
        </w:p>
      </w:docPartBody>
    </w:docPart>
    <w:docPart>
      <w:docPartPr>
        <w:name w:val="C5ADC9F27A134D3DA47B10109D2CA4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13EDBE-1144-4CE1-A1AB-75508BBDCCF2}"/>
      </w:docPartPr>
      <w:docPartBody>
        <w:p w:rsidR="00E61790" w:rsidRDefault="00E61790">
          <w:pPr>
            <w:pStyle w:val="C5ADC9F27A134D3DA47B10109D2CA49C"/>
          </w:pPr>
          <w:r>
            <w:rPr>
              <w:rStyle w:val="a3"/>
              <w:rFonts w:eastAsiaTheme="majorEastAsia" w:cstheme="majorBidi"/>
              <w:szCs w:val="20"/>
            </w:rPr>
            <w:t>[Введите название организации]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790"/>
    <w:rsid w:val="00E6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4BA207E3824CD78F099589FEA76D3E">
    <w:name w:val="204BA207E3824CD78F099589FEA76D3E"/>
  </w:style>
  <w:style w:type="paragraph" w:customStyle="1" w:styleId="5C4D644F49894BE7B7274F85FE6D2D9E">
    <w:name w:val="5C4D644F49894BE7B7274F85FE6D2D9E"/>
  </w:style>
  <w:style w:type="character" w:styleId="a3">
    <w:name w:val="Placeholder Text"/>
    <w:basedOn w:val="a0"/>
    <w:uiPriority w:val="99"/>
    <w:semiHidden/>
    <w:rPr>
      <w:rFonts w:eastAsiaTheme="minorEastAsia" w:cstheme="minorBidi"/>
      <w:bCs w:val="0"/>
      <w:iCs w:val="0"/>
      <w:color w:val="808080"/>
      <w:szCs w:val="22"/>
      <w:lang w:val="ru-RU"/>
    </w:rPr>
  </w:style>
  <w:style w:type="paragraph" w:customStyle="1" w:styleId="C5ADC9F27A134D3DA47B10109D2CA49C">
    <w:name w:val="C5ADC9F27A134D3DA47B10109D2CA49C"/>
  </w:style>
  <w:style w:type="paragraph" w:customStyle="1" w:styleId="E3FB5B6776694DFBBD1DCA02659FA149">
    <w:name w:val="E3FB5B6776694DFBBD1DCA02659FA1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Arial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imes New Roman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2002-11-03T00:00:00</PublishDate>
  <Abstract/>
  <CompanyAddress/>
  <CompanyPhone/>
  <CompanyFax/>
  <CompanyEmail/>
</CoverPageProperti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3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DF3769-9D31-47DE-85FC-5B130D222FFF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8F547202-00A2-4A49-B304-E7BD7D0351C7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Центр ГАНЛ.dotx</Template>
  <TotalTime>4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От: Руководитель сектором аналитики и экспертизы М.П.Спелова</Company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Mikhail</dc:creator>
  <cp:lastModifiedBy>Zarnitza</cp:lastModifiedBy>
  <cp:revision>3</cp:revision>
  <dcterms:created xsi:type="dcterms:W3CDTF">2019-11-16T10:42:00Z</dcterms:created>
  <dcterms:modified xsi:type="dcterms:W3CDTF">2019-11-20T06:35:00Z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1049</vt:i4>
  </property>
  <property fmtid="{D5CDD505-2E9C-101B-9397-08002B2CF9AE}" pid="3" name="_Version">
    <vt:lpwstr>0809</vt:lpwstr>
  </property>
</Properties>
</file>